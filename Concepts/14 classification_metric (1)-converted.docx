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Metrics for Machine learning model</w:t>
      </w:r>
    </w:p>
    <w:p>
      <w:pPr>
        <w:pStyle w:val="5"/>
        <w:spacing w:before="214" w:line="297" w:lineRule="auto"/>
        <w:ind w:left="614" w:right="477"/>
      </w:pPr>
      <w:r>
        <w:pict>
          <v:shape id="_x0000_s1026" o:spid="_x0000_s1026" style="position:absolute;left:0pt;margin-left:47.75pt;margin-top:16pt;height:3.05pt;width:3.05pt;mso-position-horizontal-relative:page;z-index:15728640;mso-width-relative:page;mso-height-relative:page;" fillcolor="#000000" filled="t" stroked="f" coordorigin="955,321" coordsize="61,61" path="m989,381l981,381,977,380,955,355,955,347,981,321,989,321,1015,347,1015,355,993,380xe">
            <v:path arrowok="t"/>
            <v:fill on="t" focussize="0,0"/>
            <v:stroke on="f"/>
            <v:imagedata o:title=""/>
            <o:lock v:ext="edit"/>
          </v:shape>
        </w:pict>
      </w:r>
      <w:r>
        <w:t>Evaluation is always good in any field right! In the case of machine learning, it is best the practice. In this post, I will almost cover all the popular as well as common metrics used for machine learning.</w:t>
      </w:r>
    </w:p>
    <w:p>
      <w:pPr>
        <w:pStyle w:val="5"/>
        <w:spacing w:before="1" w:line="297" w:lineRule="auto"/>
        <w:ind w:left="614" w:right="209"/>
      </w:pPr>
      <w:r>
        <w:pict>
          <v:shape id="_x0000_s1027" o:spid="_x0000_s1027" style="position:absolute;left:0pt;margin-left:47.75pt;margin-top:5.35pt;height:3.05pt;width:3.05pt;mso-position-horizontal-relative:page;z-index:15729664;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Different performance metrics are used to evaluate different Machine Learning Algorithms. For now, we will be focusing on the ones used for Classification problems.</w:t>
      </w:r>
    </w:p>
    <w:p>
      <w:pPr>
        <w:pStyle w:val="5"/>
        <w:spacing w:before="4"/>
        <w:rPr>
          <w:sz w:val="18"/>
        </w:rPr>
      </w:pPr>
    </w:p>
    <w:p>
      <w:pPr>
        <w:pStyle w:val="5"/>
        <w:ind w:left="193"/>
      </w:pPr>
      <w:r>
        <w:t>The Classification Metric Are:</w:t>
      </w:r>
    </w:p>
    <w:p>
      <w:pPr>
        <w:pStyle w:val="5"/>
        <w:spacing w:before="1"/>
        <w:rPr>
          <w:sz w:val="22"/>
        </w:rPr>
      </w:pPr>
    </w:p>
    <w:p>
      <w:pPr>
        <w:pStyle w:val="11"/>
        <w:numPr>
          <w:ilvl w:val="0"/>
          <w:numId w:val="1"/>
        </w:numPr>
        <w:tabs>
          <w:tab w:val="left" w:pos="1308"/>
        </w:tabs>
        <w:spacing w:before="0" w:after="0" w:line="240" w:lineRule="auto"/>
        <w:ind w:left="1307" w:right="0" w:hanging="348"/>
        <w:jc w:val="left"/>
        <w:rPr>
          <w:sz w:val="21"/>
        </w:rPr>
      </w:pPr>
      <w:r>
        <w:rPr>
          <w:w w:val="115"/>
          <w:sz w:val="21"/>
        </w:rPr>
        <w:t>Confusion</w:t>
      </w:r>
      <w:r>
        <w:rPr>
          <w:spacing w:val="47"/>
          <w:w w:val="115"/>
          <w:sz w:val="21"/>
        </w:rPr>
        <w:t xml:space="preserve"> </w:t>
      </w:r>
      <w:r>
        <w:rPr>
          <w:w w:val="115"/>
          <w:sz w:val="21"/>
        </w:rPr>
        <w:t>Matrix</w:t>
      </w:r>
    </w:p>
    <w:p>
      <w:pPr>
        <w:pStyle w:val="11"/>
        <w:numPr>
          <w:ilvl w:val="0"/>
          <w:numId w:val="1"/>
        </w:numPr>
        <w:tabs>
          <w:tab w:val="left" w:pos="1308"/>
        </w:tabs>
        <w:spacing w:before="59" w:after="0" w:line="240" w:lineRule="auto"/>
        <w:ind w:left="1307" w:right="0" w:hanging="348"/>
        <w:jc w:val="left"/>
        <w:rPr>
          <w:sz w:val="21"/>
        </w:rPr>
      </w:pPr>
      <w:r>
        <w:rPr>
          <w:w w:val="105"/>
          <w:sz w:val="21"/>
        </w:rPr>
        <w:t>Accuracy</w:t>
      </w:r>
    </w:p>
    <w:p>
      <w:pPr>
        <w:pStyle w:val="11"/>
        <w:numPr>
          <w:ilvl w:val="0"/>
          <w:numId w:val="1"/>
        </w:numPr>
        <w:tabs>
          <w:tab w:val="left" w:pos="1308"/>
        </w:tabs>
        <w:spacing w:before="59" w:after="0" w:line="240" w:lineRule="auto"/>
        <w:ind w:left="1307" w:right="0" w:hanging="348"/>
        <w:jc w:val="left"/>
        <w:rPr>
          <w:sz w:val="21"/>
        </w:rPr>
      </w:pPr>
      <w:r>
        <w:rPr>
          <w:w w:val="120"/>
          <w:sz w:val="21"/>
        </w:rPr>
        <w:t>Precision</w:t>
      </w:r>
    </w:p>
    <w:p>
      <w:pPr>
        <w:pStyle w:val="11"/>
        <w:numPr>
          <w:ilvl w:val="0"/>
          <w:numId w:val="1"/>
        </w:numPr>
        <w:tabs>
          <w:tab w:val="left" w:pos="1308"/>
        </w:tabs>
        <w:spacing w:before="58" w:after="0" w:line="240" w:lineRule="auto"/>
        <w:ind w:left="1307" w:right="0" w:hanging="348"/>
        <w:jc w:val="left"/>
        <w:rPr>
          <w:sz w:val="21"/>
        </w:rPr>
      </w:pPr>
      <w:r>
        <w:rPr>
          <w:w w:val="120"/>
          <w:sz w:val="21"/>
        </w:rPr>
        <w:t>Recall</w:t>
      </w:r>
    </w:p>
    <w:p>
      <w:pPr>
        <w:pStyle w:val="11"/>
        <w:numPr>
          <w:ilvl w:val="0"/>
          <w:numId w:val="1"/>
        </w:numPr>
        <w:tabs>
          <w:tab w:val="left" w:pos="1308"/>
        </w:tabs>
        <w:spacing w:before="59" w:after="0" w:line="240" w:lineRule="auto"/>
        <w:ind w:left="1307" w:right="0" w:hanging="348"/>
        <w:jc w:val="left"/>
        <w:rPr>
          <w:sz w:val="21"/>
        </w:rPr>
      </w:pPr>
      <w:r>
        <w:rPr>
          <w:w w:val="135"/>
          <w:sz w:val="21"/>
        </w:rPr>
        <w:t>Specificity</w:t>
      </w:r>
    </w:p>
    <w:p>
      <w:pPr>
        <w:pStyle w:val="11"/>
        <w:numPr>
          <w:ilvl w:val="0"/>
          <w:numId w:val="1"/>
        </w:numPr>
        <w:tabs>
          <w:tab w:val="left" w:pos="1308"/>
        </w:tabs>
        <w:spacing w:before="59" w:after="0" w:line="240" w:lineRule="auto"/>
        <w:ind w:left="1307" w:right="0" w:hanging="348"/>
        <w:jc w:val="left"/>
        <w:rPr>
          <w:sz w:val="21"/>
        </w:rPr>
      </w:pPr>
      <w:r>
        <w:rPr>
          <w:w w:val="105"/>
          <w:sz w:val="21"/>
        </w:rPr>
        <w:t>F1-Score</w:t>
      </w:r>
    </w:p>
    <w:p>
      <w:pPr>
        <w:pStyle w:val="11"/>
        <w:numPr>
          <w:ilvl w:val="0"/>
          <w:numId w:val="1"/>
        </w:numPr>
        <w:tabs>
          <w:tab w:val="left" w:pos="1308"/>
        </w:tabs>
        <w:spacing w:before="58" w:after="0" w:line="240" w:lineRule="auto"/>
        <w:ind w:left="1307" w:right="0" w:hanging="348"/>
        <w:jc w:val="left"/>
        <w:rPr>
          <w:sz w:val="21"/>
        </w:rPr>
      </w:pPr>
      <w:r>
        <w:rPr>
          <w:sz w:val="21"/>
        </w:rPr>
        <w:t>Roc And</w:t>
      </w:r>
      <w:r>
        <w:rPr>
          <w:spacing w:val="52"/>
          <w:sz w:val="21"/>
        </w:rPr>
        <w:t xml:space="preserve"> </w:t>
      </w:r>
      <w:r>
        <w:rPr>
          <w:sz w:val="21"/>
        </w:rPr>
        <w:t>Auc</w:t>
      </w:r>
    </w:p>
    <w:p>
      <w:pPr>
        <w:pStyle w:val="5"/>
        <w:rPr>
          <w:sz w:val="20"/>
        </w:rPr>
      </w:pPr>
    </w:p>
    <w:p>
      <w:pPr>
        <w:pStyle w:val="5"/>
        <w:rPr>
          <w:sz w:val="20"/>
        </w:rPr>
      </w:pPr>
    </w:p>
    <w:p>
      <w:pPr>
        <w:pStyle w:val="5"/>
        <w:rPr>
          <w:sz w:val="20"/>
        </w:rPr>
      </w:pPr>
    </w:p>
    <w:p>
      <w:pPr>
        <w:pStyle w:val="2"/>
        <w:numPr>
          <w:ilvl w:val="0"/>
          <w:numId w:val="2"/>
        </w:numPr>
        <w:tabs>
          <w:tab w:val="left" w:pos="561"/>
        </w:tabs>
        <w:spacing w:before="127" w:after="0" w:line="240" w:lineRule="auto"/>
        <w:ind w:left="560" w:right="0" w:hanging="368"/>
        <w:jc w:val="left"/>
      </w:pPr>
      <w:r>
        <w:t>Confusion Matrix :</w:t>
      </w:r>
    </w:p>
    <w:p>
      <w:pPr>
        <w:pStyle w:val="5"/>
        <w:spacing w:before="213" w:line="297" w:lineRule="auto"/>
        <w:ind w:left="614" w:right="419"/>
      </w:pPr>
      <w:r>
        <w:pict>
          <v:shape id="_x0000_s1028" o:spid="_x0000_s1028" style="position:absolute;left:0pt;margin-left:47.75pt;margin-top:15.95pt;height:3.05pt;width:3.05pt;mso-position-horizontal-relative:page;z-index:15729664;mso-width-relative:page;mso-height-relative:page;" fillcolor="#000000" filled="t" stroked="f" coordorigin="955,320" coordsize="61,61" path="m989,380l981,380,977,379,955,354,955,346,981,320,989,320,1015,346,1015,354,993,379xe">
            <v:path arrowok="t"/>
            <v:fill on="t" focussize="0,0"/>
            <v:stroke on="f"/>
            <v:imagedata o:title=""/>
            <o:lock v:ext="edit"/>
          </v:shape>
        </w:pict>
      </w:r>
      <w:r>
        <w:t>The Confusion matrix is one of the most intuitive and easiest metrics used for finding the correctness and accuracy of the model. It is only used for Classification problem where the output can be of two or more types of classes.</w:t>
      </w:r>
    </w:p>
    <w:p>
      <w:pPr>
        <w:pStyle w:val="5"/>
        <w:spacing w:before="5"/>
        <w:rPr>
          <w:sz w:val="18"/>
        </w:rPr>
      </w:pPr>
    </w:p>
    <w:p>
      <w:pPr>
        <w:pStyle w:val="5"/>
        <w:ind w:left="193"/>
      </w:pPr>
      <w:r>
        <w:t>There are 4 terms you should keep in mind:</w:t>
      </w:r>
    </w:p>
    <w:p>
      <w:pPr>
        <w:pStyle w:val="5"/>
        <w:spacing w:before="1"/>
        <w:rPr>
          <w:sz w:val="22"/>
        </w:rPr>
      </w:pPr>
    </w:p>
    <w:p>
      <w:pPr>
        <w:pStyle w:val="11"/>
        <w:numPr>
          <w:ilvl w:val="1"/>
          <w:numId w:val="2"/>
        </w:numPr>
        <w:tabs>
          <w:tab w:val="left" w:pos="1423"/>
        </w:tabs>
        <w:spacing w:before="0" w:after="0" w:line="297" w:lineRule="auto"/>
        <w:ind w:left="614" w:right="710" w:firstLine="462"/>
        <w:jc w:val="left"/>
        <w:rPr>
          <w:sz w:val="21"/>
        </w:rPr>
      </w:pPr>
      <w:r>
        <w:rPr>
          <w:w w:val="120"/>
          <w:sz w:val="21"/>
        </w:rPr>
        <w:t xml:space="preserve">True Positives (TP): </w:t>
      </w:r>
      <w:r>
        <w:rPr>
          <w:w w:val="170"/>
          <w:sz w:val="21"/>
        </w:rPr>
        <w:t xml:space="preserve">It </w:t>
      </w:r>
      <w:r>
        <w:rPr>
          <w:w w:val="130"/>
          <w:sz w:val="21"/>
        </w:rPr>
        <w:t xml:space="preserve">is </w:t>
      </w:r>
      <w:r>
        <w:rPr>
          <w:w w:val="120"/>
          <w:sz w:val="21"/>
        </w:rPr>
        <w:t xml:space="preserve">the case where </w:t>
      </w:r>
      <w:r>
        <w:rPr>
          <w:w w:val="110"/>
          <w:sz w:val="21"/>
        </w:rPr>
        <w:t xml:space="preserve">we </w:t>
      </w:r>
      <w:r>
        <w:rPr>
          <w:w w:val="120"/>
          <w:sz w:val="21"/>
        </w:rPr>
        <w:t xml:space="preserve">predicted </w:t>
      </w:r>
      <w:r>
        <w:rPr>
          <w:w w:val="110"/>
          <w:sz w:val="21"/>
        </w:rPr>
        <w:t xml:space="preserve">Yes </w:t>
      </w:r>
      <w:r>
        <w:rPr>
          <w:w w:val="120"/>
          <w:sz w:val="21"/>
        </w:rPr>
        <w:t>and the real out</w:t>
      </w:r>
      <w:r>
        <w:rPr>
          <w:spacing w:val="70"/>
          <w:w w:val="120"/>
          <w:sz w:val="21"/>
        </w:rPr>
        <w:t xml:space="preserve"> </w:t>
      </w:r>
      <w:r>
        <w:rPr>
          <w:w w:val="120"/>
          <w:sz w:val="21"/>
        </w:rPr>
        <w:t xml:space="preserve">put </w:t>
      </w:r>
      <w:r>
        <w:rPr>
          <w:w w:val="110"/>
          <w:sz w:val="21"/>
        </w:rPr>
        <w:t xml:space="preserve">was </w:t>
      </w:r>
      <w:r>
        <w:rPr>
          <w:w w:val="120"/>
          <w:sz w:val="21"/>
        </w:rPr>
        <w:t>also</w:t>
      </w:r>
      <w:r>
        <w:rPr>
          <w:spacing w:val="2"/>
          <w:w w:val="120"/>
          <w:sz w:val="21"/>
        </w:rPr>
        <w:t xml:space="preserve"> </w:t>
      </w:r>
      <w:r>
        <w:rPr>
          <w:w w:val="120"/>
          <w:sz w:val="21"/>
        </w:rPr>
        <w:t>yes.</w:t>
      </w:r>
    </w:p>
    <w:p>
      <w:pPr>
        <w:pStyle w:val="11"/>
        <w:numPr>
          <w:ilvl w:val="1"/>
          <w:numId w:val="2"/>
        </w:numPr>
        <w:tabs>
          <w:tab w:val="left" w:pos="1423"/>
        </w:tabs>
        <w:spacing w:before="1" w:after="0" w:line="297" w:lineRule="auto"/>
        <w:ind w:left="614" w:right="710" w:firstLine="462"/>
        <w:jc w:val="left"/>
        <w:rPr>
          <w:sz w:val="21"/>
        </w:rPr>
      </w:pPr>
      <w:r>
        <w:rPr>
          <w:w w:val="115"/>
          <w:sz w:val="21"/>
        </w:rPr>
        <w:t xml:space="preserve">True Negatives (TN): </w:t>
      </w:r>
      <w:r>
        <w:rPr>
          <w:w w:val="170"/>
          <w:sz w:val="21"/>
        </w:rPr>
        <w:t xml:space="preserve">It </w:t>
      </w:r>
      <w:r>
        <w:rPr>
          <w:w w:val="130"/>
          <w:sz w:val="21"/>
        </w:rPr>
        <w:t xml:space="preserve">is </w:t>
      </w:r>
      <w:r>
        <w:rPr>
          <w:w w:val="115"/>
          <w:sz w:val="21"/>
        </w:rPr>
        <w:t xml:space="preserve">the case where </w:t>
      </w:r>
      <w:r>
        <w:rPr>
          <w:w w:val="105"/>
          <w:sz w:val="21"/>
        </w:rPr>
        <w:t xml:space="preserve">we  </w:t>
      </w:r>
      <w:r>
        <w:rPr>
          <w:w w:val="115"/>
          <w:sz w:val="21"/>
        </w:rPr>
        <w:t xml:space="preserve">predicted </w:t>
      </w:r>
      <w:r>
        <w:rPr>
          <w:w w:val="105"/>
          <w:sz w:val="21"/>
        </w:rPr>
        <w:t xml:space="preserve">No  </w:t>
      </w:r>
      <w:r>
        <w:rPr>
          <w:w w:val="115"/>
          <w:sz w:val="21"/>
        </w:rPr>
        <w:t xml:space="preserve">and the real outp </w:t>
      </w:r>
      <w:r>
        <w:rPr>
          <w:spacing w:val="67"/>
          <w:w w:val="115"/>
          <w:sz w:val="21"/>
        </w:rPr>
        <w:t xml:space="preserve"> </w:t>
      </w:r>
      <w:r>
        <w:rPr>
          <w:w w:val="115"/>
          <w:sz w:val="21"/>
        </w:rPr>
        <w:t xml:space="preserve">ut </w:t>
      </w:r>
      <w:r>
        <w:rPr>
          <w:w w:val="105"/>
          <w:sz w:val="21"/>
        </w:rPr>
        <w:t xml:space="preserve">was </w:t>
      </w:r>
      <w:r>
        <w:rPr>
          <w:w w:val="115"/>
          <w:sz w:val="21"/>
        </w:rPr>
        <w:t>also</w:t>
      </w:r>
      <w:r>
        <w:rPr>
          <w:spacing w:val="19"/>
          <w:w w:val="115"/>
          <w:sz w:val="21"/>
        </w:rPr>
        <w:t xml:space="preserve"> </w:t>
      </w:r>
      <w:r>
        <w:rPr>
          <w:w w:val="115"/>
          <w:sz w:val="21"/>
        </w:rPr>
        <w:t>No.</w:t>
      </w:r>
    </w:p>
    <w:p>
      <w:pPr>
        <w:pStyle w:val="11"/>
        <w:numPr>
          <w:ilvl w:val="1"/>
          <w:numId w:val="2"/>
        </w:numPr>
        <w:tabs>
          <w:tab w:val="left" w:pos="1423"/>
        </w:tabs>
        <w:spacing w:before="2" w:after="0" w:line="297" w:lineRule="auto"/>
        <w:ind w:left="614" w:right="710" w:firstLine="462"/>
        <w:jc w:val="left"/>
        <w:rPr>
          <w:sz w:val="21"/>
        </w:rPr>
      </w:pPr>
      <w:r>
        <w:rPr>
          <w:w w:val="115"/>
          <w:sz w:val="21"/>
        </w:rPr>
        <w:t xml:space="preserve">False Positives (FP): </w:t>
      </w:r>
      <w:r>
        <w:rPr>
          <w:w w:val="190"/>
          <w:sz w:val="21"/>
        </w:rPr>
        <w:t xml:space="preserve">It </w:t>
      </w:r>
      <w:r>
        <w:rPr>
          <w:w w:val="130"/>
          <w:sz w:val="21"/>
        </w:rPr>
        <w:t xml:space="preserve">is </w:t>
      </w:r>
      <w:r>
        <w:rPr>
          <w:w w:val="115"/>
          <w:sz w:val="21"/>
        </w:rPr>
        <w:t xml:space="preserve">the </w:t>
      </w:r>
      <w:r>
        <w:rPr>
          <w:w w:val="110"/>
          <w:sz w:val="21"/>
        </w:rPr>
        <w:t xml:space="preserve">case where we </w:t>
      </w:r>
      <w:r>
        <w:rPr>
          <w:w w:val="115"/>
          <w:sz w:val="21"/>
        </w:rPr>
        <w:t xml:space="preserve">predicted Yes but </w:t>
      </w:r>
      <w:r>
        <w:rPr>
          <w:w w:val="190"/>
          <w:sz w:val="21"/>
        </w:rPr>
        <w:t xml:space="preserve">it </w:t>
      </w:r>
      <w:r>
        <w:rPr>
          <w:w w:val="110"/>
          <w:sz w:val="21"/>
        </w:rPr>
        <w:t xml:space="preserve">was  </w:t>
      </w:r>
      <w:r>
        <w:rPr>
          <w:w w:val="115"/>
          <w:sz w:val="21"/>
        </w:rPr>
        <w:t>actu</w:t>
      </w:r>
      <w:r>
        <w:rPr>
          <w:spacing w:val="67"/>
          <w:w w:val="115"/>
          <w:sz w:val="21"/>
        </w:rPr>
        <w:t xml:space="preserve"> </w:t>
      </w:r>
      <w:r>
        <w:rPr>
          <w:w w:val="130"/>
          <w:sz w:val="21"/>
        </w:rPr>
        <w:t>ally</w:t>
      </w:r>
      <w:r>
        <w:rPr>
          <w:spacing w:val="39"/>
          <w:w w:val="130"/>
          <w:sz w:val="21"/>
        </w:rPr>
        <w:t xml:space="preserve"> </w:t>
      </w:r>
      <w:r>
        <w:rPr>
          <w:w w:val="115"/>
          <w:sz w:val="21"/>
        </w:rPr>
        <w:t>No.</w:t>
      </w:r>
    </w:p>
    <w:p>
      <w:pPr>
        <w:pStyle w:val="11"/>
        <w:numPr>
          <w:ilvl w:val="1"/>
          <w:numId w:val="2"/>
        </w:numPr>
        <w:tabs>
          <w:tab w:val="left" w:pos="1423"/>
        </w:tabs>
        <w:spacing w:before="1" w:after="0" w:line="297" w:lineRule="auto"/>
        <w:ind w:left="614" w:right="710" w:firstLine="462"/>
        <w:jc w:val="left"/>
        <w:rPr>
          <w:sz w:val="21"/>
        </w:rPr>
      </w:pPr>
      <w:r>
        <w:rPr>
          <w:w w:val="110"/>
          <w:sz w:val="21"/>
        </w:rPr>
        <w:t xml:space="preserve">False Negatives (FN): </w:t>
      </w:r>
      <w:r>
        <w:rPr>
          <w:w w:val="190"/>
          <w:sz w:val="21"/>
        </w:rPr>
        <w:t xml:space="preserve">It </w:t>
      </w:r>
      <w:r>
        <w:rPr>
          <w:w w:val="155"/>
          <w:sz w:val="21"/>
        </w:rPr>
        <w:t xml:space="preserve">is </w:t>
      </w:r>
      <w:r>
        <w:rPr>
          <w:w w:val="110"/>
          <w:sz w:val="21"/>
        </w:rPr>
        <w:t xml:space="preserve">the case where we predicted No but </w:t>
      </w:r>
      <w:r>
        <w:rPr>
          <w:w w:val="190"/>
          <w:sz w:val="21"/>
        </w:rPr>
        <w:t xml:space="preserve">it </w:t>
      </w:r>
      <w:r>
        <w:rPr>
          <w:w w:val="110"/>
          <w:sz w:val="21"/>
        </w:rPr>
        <w:t xml:space="preserve">was actua     </w:t>
      </w:r>
      <w:r>
        <w:rPr>
          <w:w w:val="155"/>
          <w:sz w:val="21"/>
        </w:rPr>
        <w:t>lly</w:t>
      </w:r>
      <w:r>
        <w:rPr>
          <w:spacing w:val="24"/>
          <w:w w:val="155"/>
          <w:sz w:val="21"/>
        </w:rPr>
        <w:t xml:space="preserve"> </w:t>
      </w:r>
      <w:r>
        <w:rPr>
          <w:w w:val="110"/>
          <w:sz w:val="21"/>
        </w:rPr>
        <w:t>Yes.</w:t>
      </w:r>
    </w:p>
    <w:p>
      <w:pPr>
        <w:pStyle w:val="5"/>
        <w:spacing w:before="8"/>
        <w:rPr>
          <w:sz w:val="19"/>
        </w:rPr>
      </w:pPr>
    </w:p>
    <w:p>
      <w:pPr>
        <w:pStyle w:val="5"/>
        <w:ind w:left="193"/>
      </w:pPr>
      <w:r>
        <w:t>Lets Take an example to know better this 4 term :</w:t>
      </w:r>
    </w:p>
    <w:p>
      <w:pPr>
        <w:pStyle w:val="5"/>
        <w:spacing w:before="4"/>
        <w:rPr>
          <w:sz w:val="23"/>
        </w:rPr>
      </w:pPr>
    </w:p>
    <w:p>
      <w:pPr>
        <w:pStyle w:val="5"/>
        <w:spacing w:before="1"/>
        <w:ind w:left="193"/>
      </w:pPr>
      <w:r>
        <w:t>Let’s give a label of to our target variable:</w:t>
      </w:r>
    </w:p>
    <w:p>
      <w:pPr>
        <w:pStyle w:val="5"/>
        <w:spacing w:before="4"/>
        <w:rPr>
          <w:sz w:val="23"/>
        </w:rPr>
      </w:pPr>
    </w:p>
    <w:p>
      <w:pPr>
        <w:pStyle w:val="5"/>
        <w:ind w:left="193"/>
      </w:pPr>
      <w:r>
        <w:t>1: When a person is having Corona</w:t>
      </w:r>
    </w:p>
    <w:p>
      <w:pPr>
        <w:pStyle w:val="5"/>
        <w:spacing w:before="4"/>
        <w:rPr>
          <w:sz w:val="23"/>
        </w:rPr>
      </w:pPr>
    </w:p>
    <w:p>
      <w:pPr>
        <w:pStyle w:val="5"/>
        <w:ind w:left="193"/>
      </w:pPr>
      <w:r>
        <w:t>0: When a person is NOT having Corona.</w:t>
      </w:r>
    </w:p>
    <w:p>
      <w:pPr>
        <w:pStyle w:val="5"/>
        <w:spacing w:before="4"/>
        <w:rPr>
          <w:sz w:val="23"/>
        </w:rPr>
      </w:pPr>
    </w:p>
    <w:p>
      <w:pPr>
        <w:pStyle w:val="5"/>
        <w:ind w:left="193"/>
      </w:pPr>
      <w:r>
        <w:t>Now lets apply this corona example in to this 4 term:</w:t>
      </w:r>
    </w:p>
    <w:p>
      <w:pPr>
        <w:pStyle w:val="5"/>
        <w:spacing w:before="5"/>
        <w:rPr>
          <w:sz w:val="23"/>
        </w:rPr>
      </w:pPr>
    </w:p>
    <w:p>
      <w:pPr>
        <w:pStyle w:val="11"/>
        <w:numPr>
          <w:ilvl w:val="0"/>
          <w:numId w:val="3"/>
        </w:numPr>
        <w:tabs>
          <w:tab w:val="left" w:pos="615"/>
        </w:tabs>
        <w:spacing w:before="0" w:after="0" w:line="297" w:lineRule="auto"/>
        <w:ind w:left="614" w:right="229" w:hanging="235"/>
        <w:jc w:val="left"/>
        <w:rPr>
          <w:sz w:val="21"/>
        </w:rPr>
      </w:pPr>
      <w:r>
        <w:rPr>
          <w:sz w:val="21"/>
        </w:rPr>
        <w:t>True Positives (TP) :- Ex: The case where a person is actually having Corona(1) and the model also</w:t>
      </w:r>
      <w:r>
        <w:rPr>
          <w:spacing w:val="-19"/>
          <w:sz w:val="21"/>
        </w:rPr>
        <w:t xml:space="preserve"> </w:t>
      </w:r>
      <w:r>
        <w:rPr>
          <w:sz w:val="21"/>
        </w:rPr>
        <w:t>predict person haing Corona(1) Then it comes under True</w:t>
      </w:r>
      <w:r>
        <w:rPr>
          <w:spacing w:val="-2"/>
          <w:sz w:val="21"/>
        </w:rPr>
        <w:t xml:space="preserve"> </w:t>
      </w:r>
      <w:r>
        <w:rPr>
          <w:sz w:val="21"/>
        </w:rPr>
        <w:t>positive(TP).</w:t>
      </w:r>
    </w:p>
    <w:p>
      <w:pPr>
        <w:pStyle w:val="5"/>
        <w:spacing w:before="4"/>
        <w:rPr>
          <w:sz w:val="18"/>
        </w:rPr>
      </w:pPr>
    </w:p>
    <w:p>
      <w:pPr>
        <w:pStyle w:val="11"/>
        <w:numPr>
          <w:ilvl w:val="0"/>
          <w:numId w:val="3"/>
        </w:numPr>
        <w:tabs>
          <w:tab w:val="left" w:pos="615"/>
        </w:tabs>
        <w:spacing w:before="0" w:after="0" w:line="297" w:lineRule="auto"/>
        <w:ind w:left="614" w:right="720" w:hanging="235"/>
        <w:jc w:val="left"/>
        <w:rPr>
          <w:sz w:val="21"/>
        </w:rPr>
      </w:pPr>
      <w:r>
        <w:rPr>
          <w:sz w:val="21"/>
        </w:rPr>
        <w:t>True Negatives (TN) :- Ex: The case where a person NOT having Corona(0) and the model also</w:t>
      </w:r>
      <w:r>
        <w:rPr>
          <w:spacing w:val="-19"/>
          <w:sz w:val="21"/>
        </w:rPr>
        <w:t xml:space="preserve"> </w:t>
      </w:r>
      <w:r>
        <w:rPr>
          <w:sz w:val="21"/>
        </w:rPr>
        <w:t>prdict person Not Having Corona(0) Then it comes under True</w:t>
      </w:r>
      <w:r>
        <w:rPr>
          <w:spacing w:val="-2"/>
          <w:sz w:val="21"/>
        </w:rPr>
        <w:t xml:space="preserve"> </w:t>
      </w:r>
      <w:r>
        <w:rPr>
          <w:sz w:val="21"/>
        </w:rPr>
        <w:t>Negatives(TN).</w:t>
      </w:r>
    </w:p>
    <w:p>
      <w:pPr>
        <w:pStyle w:val="5"/>
        <w:spacing w:before="5"/>
        <w:rPr>
          <w:sz w:val="18"/>
        </w:rPr>
      </w:pPr>
    </w:p>
    <w:p>
      <w:pPr>
        <w:pStyle w:val="11"/>
        <w:numPr>
          <w:ilvl w:val="0"/>
          <w:numId w:val="3"/>
        </w:numPr>
        <w:tabs>
          <w:tab w:val="left" w:pos="615"/>
        </w:tabs>
        <w:spacing w:before="0" w:after="0" w:line="297" w:lineRule="auto"/>
        <w:ind w:left="614" w:right="1121" w:hanging="235"/>
        <w:jc w:val="left"/>
        <w:rPr>
          <w:sz w:val="21"/>
        </w:rPr>
      </w:pPr>
      <w:r>
        <w:rPr>
          <w:sz w:val="21"/>
        </w:rPr>
        <w:t xml:space="preserve">False Positives (FP) :- Ex: A person NOT having Corona(0) But the model is predict Person </w:t>
      </w:r>
      <w:r>
        <w:rPr>
          <w:spacing w:val="-3"/>
          <w:sz w:val="21"/>
        </w:rPr>
        <w:t xml:space="preserve">haing </w:t>
      </w:r>
      <w:r>
        <w:rPr>
          <w:sz w:val="21"/>
        </w:rPr>
        <w:t>Corona(1) Then It comes under False Positives (FP).</w:t>
      </w:r>
    </w:p>
    <w:p>
      <w:pPr>
        <w:spacing w:after="0" w:line="297" w:lineRule="auto"/>
        <w:jc w:val="left"/>
        <w:rPr>
          <w:sz w:val="21"/>
        </w:rPr>
        <w:sectPr>
          <w:type w:val="continuous"/>
          <w:pgSz w:w="11900" w:h="16840"/>
          <w:pgMar w:top="1160" w:right="540" w:bottom="280" w:left="560" w:header="720" w:footer="720" w:gutter="0"/>
        </w:sectPr>
      </w:pPr>
    </w:p>
    <w:p>
      <w:pPr>
        <w:pStyle w:val="11"/>
        <w:numPr>
          <w:ilvl w:val="0"/>
          <w:numId w:val="3"/>
        </w:numPr>
        <w:tabs>
          <w:tab w:val="left" w:pos="615"/>
        </w:tabs>
        <w:spacing w:before="79" w:after="0" w:line="297" w:lineRule="auto"/>
        <w:ind w:left="614" w:right="222" w:hanging="235"/>
        <w:jc w:val="left"/>
        <w:rPr>
          <w:sz w:val="21"/>
        </w:rPr>
      </w:pPr>
      <w:r>
        <w:rPr>
          <w:sz w:val="21"/>
        </w:rPr>
        <w:t xml:space="preserve">False Negatives (FN) :- Ex: A person having Corona (1) But the model predict Person not Haing Corona </w:t>
      </w:r>
      <w:r>
        <w:rPr>
          <w:spacing w:val="-4"/>
          <w:sz w:val="21"/>
        </w:rPr>
        <w:t xml:space="preserve">(0) </w:t>
      </w:r>
      <w:r>
        <w:rPr>
          <w:sz w:val="21"/>
        </w:rPr>
        <w:t>Then it comes under False Negatives(FN).</w:t>
      </w:r>
    </w:p>
    <w:p>
      <w:pPr>
        <w:pStyle w:val="5"/>
        <w:spacing w:before="5"/>
        <w:rPr>
          <w:sz w:val="18"/>
        </w:rPr>
      </w:pPr>
    </w:p>
    <w:p>
      <w:pPr>
        <w:pStyle w:val="5"/>
        <w:ind w:left="193"/>
      </w:pPr>
      <w:r>
        <w:t>SO in the above example you see these 4 type of term associate with Confusion Matrix.</w:t>
      </w:r>
    </w:p>
    <w:p>
      <w:pPr>
        <w:pStyle w:val="5"/>
        <w:spacing w:before="6"/>
        <w:rPr>
          <w:sz w:val="17"/>
        </w:rPr>
      </w:pPr>
      <w:r>
        <w:drawing>
          <wp:anchor distT="0" distB="0" distL="0" distR="0" simplePos="0" relativeHeight="1024" behindDoc="0" locked="0" layoutInCell="1" allowOverlap="1">
            <wp:simplePos x="0" y="0"/>
            <wp:positionH relativeFrom="page">
              <wp:posOffset>1397000</wp:posOffset>
            </wp:positionH>
            <wp:positionV relativeFrom="paragraph">
              <wp:posOffset>152400</wp:posOffset>
            </wp:positionV>
            <wp:extent cx="4699000" cy="2432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4699062" cy="2432304"/>
                    </a:xfrm>
                    <a:prstGeom prst="rect">
                      <a:avLst/>
                    </a:prstGeom>
                  </pic:spPr>
                </pic:pic>
              </a:graphicData>
            </a:graphic>
          </wp:anchor>
        </w:drawing>
      </w:r>
    </w:p>
    <w:p>
      <w:pPr>
        <w:pStyle w:val="5"/>
        <w:spacing w:before="1"/>
        <w:rPr>
          <w:sz w:val="23"/>
        </w:rPr>
      </w:pPr>
    </w:p>
    <w:p>
      <w:pPr>
        <w:pStyle w:val="5"/>
        <w:ind w:left="614"/>
      </w:pPr>
      <w:r>
        <w:pict>
          <v:shape id="_x0000_s1029" o:spid="_x0000_s1029" style="position:absolute;left:0pt;margin-left:47.75pt;margin-top:5.3pt;height:3.05pt;width:3.05pt;mso-position-horizontal-relative:page;z-index:15731712;mso-width-relative:page;mso-height-relative:page;" fillcolor="#000000" filled="t" stroked="f" coordorigin="955,107" coordsize="61,61" path="m989,167l981,167,977,166,955,141,955,133,981,107,989,107,1015,133,1015,141,993,166xe">
            <v:path arrowok="t"/>
            <v:fill on="t" focussize="0,0"/>
            <v:stroke on="f"/>
            <v:imagedata o:title=""/>
            <o:lock v:ext="edit"/>
          </v:shape>
        </w:pict>
      </w:r>
      <w:r>
        <w:t>we all want is that the model should give 0 False Positives and 0 False Negatives.</w:t>
      </w:r>
    </w:p>
    <w:p>
      <w:pPr>
        <w:pStyle w:val="5"/>
        <w:spacing w:before="58" w:line="297" w:lineRule="auto"/>
        <w:ind w:left="614" w:right="1505"/>
      </w:pPr>
      <w:r>
        <w:pict>
          <v:shape id="_x0000_s1030" o:spid="_x0000_s1030" style="position:absolute;left:0pt;margin-left:47.75pt;margin-top:8.2pt;height:3.05pt;width:3.05pt;mso-position-horizontal-relative:page;z-index:15732736;mso-width-relative:page;mso-height-relative:page;" fillcolor="#000000" filled="t" stroked="f" coordorigin="955,165" coordsize="61,61" path="m989,225l981,225,977,224,955,199,955,191,981,165,989,165,1015,191,1015,199,993,224xe">
            <v:path arrowok="t"/>
            <v:fill on="t" focussize="0,0"/>
            <v:stroke on="f"/>
            <v:imagedata o:title=""/>
            <o:lock v:ext="edit"/>
          </v:shape>
        </w:pict>
      </w:r>
      <w:r>
        <w:pict>
          <v:shape id="_x0000_s1031" o:spid="_x0000_s1031" style="position:absolute;left:0pt;margin-left:47.75pt;margin-top:23.25pt;height:3.05pt;width:3.05pt;mso-position-horizontal-relative:page;z-index:15732736;mso-width-relative:page;mso-height-relative:page;" fillcolor="#000000" filled="t" stroked="f" coordorigin="955,465" coordsize="61,61" path="m989,525l981,525,977,524,955,499,955,491,981,465,989,465,1015,491,1015,499,993,524xe">
            <v:path arrowok="t"/>
            <v:fill on="t" focussize="0,0"/>
            <v:stroke on="f"/>
            <v:imagedata o:title=""/>
            <o:lock v:ext="edit"/>
          </v:shape>
        </w:pict>
      </w:r>
      <w:r>
        <w:t>But that’s not the case in real life as any model will NOT be 100% accurate most of the times. So we might want to minimise either False Positives or False negatives.</w:t>
      </w:r>
    </w:p>
    <w:p>
      <w:pPr>
        <w:pStyle w:val="5"/>
        <w:spacing w:before="58" w:line="297" w:lineRule="auto"/>
        <w:ind w:left="614" w:right="1505"/>
      </w:pPr>
    </w:p>
    <w:p>
      <w:pPr>
        <w:pStyle w:val="5"/>
        <w:spacing w:before="58" w:line="297" w:lineRule="auto"/>
        <w:ind w:left="614" w:right="1505"/>
        <w:rPr/>
      </w:pPr>
      <w:r>
        <w:rPr>
          <w:rFonts w:hint="default"/>
        </w:rPr>
        <w:t>The </w:t>
      </w:r>
      <w:r>
        <w:rPr>
          <w:rFonts w:hint="default"/>
          <w:b/>
          <w:bCs/>
        </w:rPr>
        <w:fldChar w:fldCharType="begin"/>
      </w:r>
      <w:r>
        <w:rPr>
          <w:rFonts w:hint="default"/>
          <w:b/>
          <w:bCs/>
        </w:rPr>
        <w:instrText xml:space="preserve"> HYPERLINK "https://en.wikipedia.org/wiki/Positive_and_negative_predictive_values" \l "Positive_predictive_value" </w:instrText>
      </w:r>
      <w:r>
        <w:rPr>
          <w:rFonts w:hint="default"/>
          <w:b/>
          <w:bCs/>
        </w:rPr>
        <w:fldChar w:fldCharType="separate"/>
      </w:r>
      <w:r>
        <w:rPr>
          <w:rFonts w:hint="default"/>
          <w:b/>
          <w:bCs/>
        </w:rPr>
        <w:t>positive predictive value</w:t>
      </w:r>
      <w:r>
        <w:rPr>
          <w:rFonts w:hint="default"/>
          <w:b/>
          <w:bCs/>
        </w:rPr>
        <w:fldChar w:fldCharType="end"/>
      </w:r>
      <w:r>
        <w:rPr>
          <w:rFonts w:hint="default"/>
        </w:rPr>
        <w:t> is the ratio of the number of true positives to the sum of the numbers of true and false positives.</w:t>
      </w:r>
    </w:p>
    <w:p>
      <w:pPr>
        <w:pStyle w:val="5"/>
        <w:spacing w:before="58" w:line="297" w:lineRule="auto"/>
        <w:ind w:left="614" w:right="1505"/>
        <w:rPr/>
      </w:pPr>
      <w:r>
        <w:rPr>
          <w:rFonts w:hint="default"/>
        </w:rPr>
        <w:t>The </w:t>
      </w:r>
      <w:r>
        <w:rPr>
          <w:rFonts w:hint="default"/>
          <w:b/>
          <w:bCs/>
        </w:rPr>
        <w:fldChar w:fldCharType="begin"/>
      </w:r>
      <w:r>
        <w:rPr>
          <w:rFonts w:hint="default"/>
          <w:b/>
          <w:bCs/>
        </w:rPr>
        <w:instrText xml:space="preserve"> HYPERLINK "https://en.wikipedia.org/wiki/Positive_and_negative_predictive_values" \l "Negative_predictive_value" </w:instrText>
      </w:r>
      <w:r>
        <w:rPr>
          <w:rFonts w:hint="default"/>
          <w:b/>
          <w:bCs/>
        </w:rPr>
        <w:fldChar w:fldCharType="separate"/>
      </w:r>
      <w:r>
        <w:rPr>
          <w:rFonts w:hint="default"/>
          <w:b/>
          <w:bCs/>
        </w:rPr>
        <w:t>negative predictive value</w:t>
      </w:r>
      <w:r>
        <w:rPr>
          <w:rFonts w:hint="default"/>
          <w:b/>
          <w:bCs/>
        </w:rPr>
        <w:fldChar w:fldCharType="end"/>
      </w:r>
      <w:r>
        <w:rPr>
          <w:rFonts w:hint="default"/>
        </w:rPr>
        <w:t> is the ratio of the number of true negatives to the sum of the numbers of true and false negatives.</w:t>
      </w:r>
    </w:p>
    <w:p>
      <w:pPr>
        <w:pStyle w:val="5"/>
        <w:spacing w:before="58" w:line="297" w:lineRule="auto"/>
        <w:ind w:left="614" w:right="1505"/>
        <w:rPr/>
      </w:pPr>
      <w:r>
        <w:rPr>
          <w:rFonts w:hint="default"/>
        </w:rPr>
        <w:t>The</w:t>
      </w:r>
      <w:r>
        <w:rPr>
          <w:rFonts w:hint="default"/>
          <w:b/>
          <w:bCs/>
        </w:rPr>
        <w:t> </w:t>
      </w:r>
      <w:r>
        <w:rPr>
          <w:rFonts w:hint="default"/>
          <w:b/>
          <w:bCs/>
        </w:rPr>
        <w:fldChar w:fldCharType="begin"/>
      </w:r>
      <w:r>
        <w:rPr>
          <w:rFonts w:hint="default"/>
          <w:b/>
          <w:bCs/>
        </w:rPr>
        <w:instrText xml:space="preserve"> HYPERLINK "https://en.wikipedia.org/wiki/Sensitivity_and_specificity" \l "Sensitivity" </w:instrText>
      </w:r>
      <w:r>
        <w:rPr>
          <w:rFonts w:hint="default"/>
          <w:b/>
          <w:bCs/>
        </w:rPr>
        <w:fldChar w:fldCharType="separate"/>
      </w:r>
      <w:r>
        <w:rPr>
          <w:rFonts w:hint="default"/>
          <w:b/>
          <w:bCs/>
        </w:rPr>
        <w:t>sensitivity</w:t>
      </w:r>
      <w:r>
        <w:rPr>
          <w:rFonts w:hint="default"/>
          <w:b/>
          <w:bCs/>
        </w:rPr>
        <w:fldChar w:fldCharType="end"/>
      </w:r>
      <w:r>
        <w:rPr>
          <w:rFonts w:hint="default"/>
        </w:rPr>
        <w:t> </w:t>
      </w:r>
      <w:r>
        <w:rPr>
          <w:rFonts w:hint="default"/>
          <w:b/>
          <w:bCs/>
        </w:rPr>
        <w:t>(also known as recall or true positive rate)</w:t>
      </w:r>
      <w:r>
        <w:rPr>
          <w:rFonts w:hint="default"/>
        </w:rPr>
        <w:t xml:space="preserve"> is the ratio of the number of true positives to the number of actual positives.</w:t>
      </w:r>
    </w:p>
    <w:p>
      <w:pPr>
        <w:pStyle w:val="5"/>
        <w:spacing w:before="58" w:line="297" w:lineRule="auto"/>
        <w:ind w:left="614" w:right="1505"/>
        <w:rPr/>
      </w:pPr>
      <w:r>
        <w:rPr>
          <w:rFonts w:hint="default"/>
        </w:rPr>
        <w:t>The </w:t>
      </w:r>
      <w:r>
        <w:rPr>
          <w:rFonts w:hint="default"/>
          <w:b/>
          <w:bCs/>
        </w:rPr>
        <w:fldChar w:fldCharType="begin"/>
      </w:r>
      <w:r>
        <w:rPr>
          <w:rFonts w:hint="default"/>
          <w:b/>
          <w:bCs/>
        </w:rPr>
        <w:instrText xml:space="preserve"> HYPERLINK "https://en.wikipedia.org/wiki/Sensitivity_and_specificity" \l "Specificity" </w:instrText>
      </w:r>
      <w:r>
        <w:rPr>
          <w:rFonts w:hint="default"/>
          <w:b/>
          <w:bCs/>
        </w:rPr>
        <w:fldChar w:fldCharType="separate"/>
      </w:r>
      <w:r>
        <w:rPr>
          <w:rFonts w:hint="default"/>
          <w:b/>
          <w:bCs/>
        </w:rPr>
        <w:t>specificity</w:t>
      </w:r>
      <w:r>
        <w:rPr>
          <w:rFonts w:hint="default"/>
          <w:b/>
          <w:bCs/>
        </w:rPr>
        <w:fldChar w:fldCharType="end"/>
      </w:r>
      <w:r>
        <w:rPr>
          <w:rFonts w:hint="default"/>
        </w:rPr>
        <w:t> </w:t>
      </w:r>
      <w:r>
        <w:rPr>
          <w:rFonts w:hint="default"/>
          <w:b/>
          <w:bCs/>
        </w:rPr>
        <w:t xml:space="preserve">(or true negative rate) </w:t>
      </w:r>
      <w:r>
        <w:rPr>
          <w:rFonts w:hint="default"/>
        </w:rPr>
        <w:t>is the ratio of the number of true negatives to the number of actual negatives.</w:t>
      </w:r>
    </w:p>
    <w:p>
      <w:pPr>
        <w:pStyle w:val="5"/>
        <w:spacing w:before="58" w:line="297" w:lineRule="auto"/>
        <w:ind w:left="614" w:right="1505"/>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p>
    <w:p>
      <w:pPr>
        <w:pStyle w:val="5"/>
        <w:rPr>
          <w:sz w:val="22"/>
        </w:rPr>
      </w:pPr>
      <w:bookmarkStart w:id="0" w:name="_GoBack"/>
      <w:bookmarkEnd w:id="0"/>
    </w:p>
    <w:p>
      <w:pPr>
        <w:pStyle w:val="5"/>
        <w:rPr>
          <w:sz w:val="22"/>
        </w:rPr>
      </w:pPr>
    </w:p>
    <w:p>
      <w:pPr>
        <w:pStyle w:val="2"/>
        <w:numPr>
          <w:ilvl w:val="0"/>
          <w:numId w:val="4"/>
        </w:numPr>
        <w:tabs>
          <w:tab w:val="left" w:pos="561"/>
        </w:tabs>
        <w:spacing w:before="164" w:after="0" w:line="240" w:lineRule="auto"/>
        <w:ind w:left="560" w:right="0" w:hanging="368"/>
        <w:jc w:val="left"/>
      </w:pPr>
      <w:r>
        <w:t>Accuracy :</w:t>
      </w:r>
    </w:p>
    <w:p>
      <w:pPr>
        <w:pStyle w:val="5"/>
        <w:spacing w:before="213" w:line="297" w:lineRule="auto"/>
        <w:ind w:left="614" w:right="443"/>
      </w:pPr>
      <w:r>
        <w:pict>
          <v:shape id="_x0000_s1032" o:spid="_x0000_s1032" style="position:absolute;left:0pt;margin-left:47.75pt;margin-top:15.95pt;height:3.05pt;width:3.05pt;mso-position-horizontal-relative:page;z-index:15733760;mso-width-relative:page;mso-height-relative:page;" fillcolor="#000000" filled="t" stroked="f" coordorigin="955,320" coordsize="61,61" path="m989,380l981,380,977,379,955,354,955,346,981,320,989,320,1015,346,1015,354,993,379xe">
            <v:path arrowok="t"/>
            <v:fill on="t" focussize="0,0"/>
            <v:stroke on="f"/>
            <v:imagedata o:title=""/>
            <o:lock v:ext="edit"/>
          </v:shape>
        </w:pict>
      </w:r>
      <w:r>
        <w:t>Accuracy in classification problems is the number of correct predictions made by the model over all kinds predictions made.</w:t>
      </w:r>
    </w:p>
    <w:p>
      <w:pPr>
        <w:pStyle w:val="5"/>
        <w:spacing w:before="6"/>
        <w:rPr>
          <w:sz w:val="12"/>
        </w:rPr>
      </w:pPr>
      <w:r>
        <w:drawing>
          <wp:anchor distT="0" distB="0" distL="0" distR="0" simplePos="0" relativeHeight="1024" behindDoc="0" locked="0" layoutInCell="1" allowOverlap="1">
            <wp:simplePos x="0" y="0"/>
            <wp:positionH relativeFrom="page">
              <wp:posOffset>1397000</wp:posOffset>
            </wp:positionH>
            <wp:positionV relativeFrom="paragraph">
              <wp:posOffset>116205</wp:posOffset>
            </wp:positionV>
            <wp:extent cx="4747260" cy="24320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4747066" cy="2432304"/>
                    </a:xfrm>
                    <a:prstGeom prst="rect">
                      <a:avLst/>
                    </a:prstGeom>
                  </pic:spPr>
                </pic:pic>
              </a:graphicData>
            </a:graphic>
          </wp:anchor>
        </w:drawing>
      </w:r>
    </w:p>
    <w:p>
      <w:pPr>
        <w:pStyle w:val="5"/>
        <w:rPr>
          <w:sz w:val="20"/>
        </w:rPr>
      </w:pPr>
    </w:p>
    <w:p>
      <w:pPr>
        <w:pStyle w:val="5"/>
        <w:rPr>
          <w:sz w:val="20"/>
        </w:rPr>
      </w:pPr>
    </w:p>
    <w:p>
      <w:pPr>
        <w:pStyle w:val="5"/>
        <w:spacing w:before="9"/>
        <w:rPr>
          <w:sz w:val="16"/>
        </w:rPr>
      </w:pPr>
      <w:r>
        <w:drawing>
          <wp:anchor distT="0" distB="0" distL="0" distR="0" simplePos="0" relativeHeight="1024" behindDoc="0" locked="0" layoutInCell="1" allowOverlap="1">
            <wp:simplePos x="0" y="0"/>
            <wp:positionH relativeFrom="page">
              <wp:posOffset>568325</wp:posOffset>
            </wp:positionH>
            <wp:positionV relativeFrom="paragraph">
              <wp:posOffset>147320</wp:posOffset>
            </wp:positionV>
            <wp:extent cx="6302375" cy="4343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6302680" cy="434340"/>
                    </a:xfrm>
                    <a:prstGeom prst="rect">
                      <a:avLst/>
                    </a:prstGeom>
                  </pic:spPr>
                </pic:pic>
              </a:graphicData>
            </a:graphic>
          </wp:anchor>
        </w:drawing>
      </w:r>
    </w:p>
    <w:p>
      <w:pPr>
        <w:pStyle w:val="5"/>
        <w:rPr>
          <w:sz w:val="22"/>
        </w:rPr>
      </w:pPr>
    </w:p>
    <w:p>
      <w:pPr>
        <w:pStyle w:val="5"/>
        <w:spacing w:before="7"/>
        <w:rPr>
          <w:sz w:val="27"/>
        </w:rPr>
      </w:pPr>
    </w:p>
    <w:p>
      <w:pPr>
        <w:pStyle w:val="5"/>
        <w:ind w:left="614"/>
      </w:pPr>
      <w:r>
        <w:pict>
          <v:shape id="_x0000_s1033" o:spid="_x0000_s1033" style="position:absolute;left:0pt;margin-left:47.75pt;margin-top:5.3pt;height:3.05pt;width:3.05pt;mso-position-horizontal-relative:page;z-index:15733760;mso-width-relative:page;mso-height-relative:page;" fillcolor="#000000" filled="t" stroked="f" coordorigin="955,107" coordsize="61,61" path="m989,167l981,167,977,166,955,141,955,133,981,107,989,107,1015,133,1015,141,993,166xe">
            <v:path arrowok="t"/>
            <v:fill on="t" focussize="0,0"/>
            <v:stroke on="f"/>
            <v:imagedata o:title=""/>
            <o:lock v:ext="edit"/>
          </v:shape>
        </w:pict>
      </w:r>
      <w:r>
        <w:t>Accuracy is a good measure when the target variable classes in the data are nearly balanced.</w:t>
      </w:r>
    </w:p>
    <w:p>
      <w:pPr>
        <w:pStyle w:val="5"/>
        <w:spacing w:before="59" w:line="297" w:lineRule="auto"/>
        <w:ind w:left="614" w:right="279"/>
      </w:pPr>
      <w:r>
        <w:pict>
          <v:shape id="_x0000_s1034" o:spid="_x0000_s1034" style="position:absolute;left:0pt;margin-left:47.75pt;margin-top:8.25pt;height:3.05pt;width:3.05pt;mso-position-horizontal-relative:page;z-index:15734784;mso-width-relative:page;mso-height-relative:page;" fillcolor="#000000" filled="t" stroked="f" coordorigin="955,166" coordsize="61,61" path="m989,226l981,226,977,225,955,200,955,192,981,166,989,166,1015,192,1015,200,993,225xe">
            <v:path arrowok="t"/>
            <v:fill on="t" focussize="0,0"/>
            <v:stroke on="f"/>
            <v:imagedata o:title=""/>
            <o:lock v:ext="edit"/>
          </v:shape>
        </w:pict>
      </w:r>
      <w:r>
        <w:t>Accuracy should NEVER be used as a measure when the target variable classes in the data are a majority of one class. (imbalanced dataset)</w:t>
      </w:r>
    </w:p>
    <w:p>
      <w:pPr>
        <w:spacing w:after="0" w:line="297" w:lineRule="auto"/>
        <w:sectPr>
          <w:pgSz w:w="11900" w:h="16840"/>
          <w:pgMar w:top="600" w:right="540" w:bottom="280" w:left="560" w:header="720" w:footer="720" w:gutter="0"/>
        </w:sectPr>
      </w:pPr>
    </w:p>
    <w:p>
      <w:pPr>
        <w:pStyle w:val="2"/>
        <w:numPr>
          <w:numId w:val="0"/>
        </w:numPr>
        <w:tabs>
          <w:tab w:val="left" w:pos="561"/>
        </w:tabs>
        <w:spacing w:before="72" w:after="0" w:line="240" w:lineRule="auto"/>
        <w:ind w:right="0" w:rightChars="0"/>
        <w:jc w:val="left"/>
      </w:pPr>
      <w:r>
        <w:rPr>
          <w:rFonts w:hint="default"/>
          <w:lang w:val="en-IN"/>
        </w:rPr>
        <w:t>3 .</w:t>
      </w:r>
      <w:r>
        <w:t>Precision :</w:t>
      </w:r>
    </w:p>
    <w:p>
      <w:pPr>
        <w:pStyle w:val="5"/>
        <w:spacing w:before="8"/>
        <w:rPr>
          <w:b/>
          <w:sz w:val="12"/>
        </w:rPr>
      </w:pPr>
    </w:p>
    <w:p>
      <w:pPr>
        <w:pStyle w:val="5"/>
        <w:rPr>
          <w:b/>
          <w:sz w:val="20"/>
        </w:rPr>
      </w:pPr>
    </w:p>
    <w:p>
      <w:pPr>
        <w:pStyle w:val="5"/>
        <w:rPr>
          <w:b/>
          <w:sz w:val="20"/>
        </w:rPr>
      </w:pPr>
      <w:r>
        <w:drawing>
          <wp:anchor distT="0" distB="0" distL="0" distR="0" simplePos="0" relativeHeight="1024" behindDoc="0" locked="0" layoutInCell="1" allowOverlap="1">
            <wp:simplePos x="0" y="0"/>
            <wp:positionH relativeFrom="page">
              <wp:posOffset>1708785</wp:posOffset>
            </wp:positionH>
            <wp:positionV relativeFrom="paragraph">
              <wp:posOffset>120650</wp:posOffset>
            </wp:positionV>
            <wp:extent cx="3915410" cy="2028825"/>
            <wp:effectExtent l="0" t="0" r="8890" b="952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3915410" cy="2028825"/>
                    </a:xfrm>
                    <a:prstGeom prst="rect">
                      <a:avLst/>
                    </a:prstGeom>
                  </pic:spPr>
                </pic:pic>
              </a:graphicData>
            </a:graphic>
          </wp:anchor>
        </w:drawing>
      </w:r>
    </w:p>
    <w:p>
      <w:pPr>
        <w:pStyle w:val="5"/>
        <w:spacing w:before="10"/>
        <w:rPr>
          <w:b/>
          <w:sz w:val="22"/>
        </w:rPr>
      </w:pPr>
      <w:r>
        <w:drawing>
          <wp:anchor distT="0" distB="0" distL="0" distR="0" simplePos="0" relativeHeight="1024" behindDoc="0" locked="0" layoutInCell="1" allowOverlap="1">
            <wp:simplePos x="0" y="0"/>
            <wp:positionH relativeFrom="page">
              <wp:posOffset>2454910</wp:posOffset>
            </wp:positionH>
            <wp:positionV relativeFrom="paragraph">
              <wp:posOffset>191770</wp:posOffset>
            </wp:positionV>
            <wp:extent cx="2343150" cy="5524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2343141" cy="552450"/>
                    </a:xfrm>
                    <a:prstGeom prst="rect">
                      <a:avLst/>
                    </a:prstGeom>
                  </pic:spPr>
                </pic:pic>
              </a:graphicData>
            </a:graphic>
          </wp:anchor>
        </w:drawing>
      </w:r>
    </w:p>
    <w:p>
      <w:pPr>
        <w:pStyle w:val="5"/>
        <w:rPr>
          <w:b/>
          <w:sz w:val="36"/>
        </w:rPr>
      </w:pPr>
    </w:p>
    <w:p>
      <w:pPr>
        <w:pStyle w:val="5"/>
        <w:spacing w:before="9"/>
        <w:rPr>
          <w:b/>
          <w:sz w:val="44"/>
        </w:rPr>
      </w:pPr>
    </w:p>
    <w:p>
      <w:pPr>
        <w:pStyle w:val="5"/>
        <w:spacing w:before="1" w:line="297" w:lineRule="auto"/>
        <w:ind w:left="614" w:right="477"/>
      </w:pPr>
      <w:r>
        <w:pict>
          <v:shape id="_x0000_s1035" o:spid="_x0000_s1035" style="position:absolute;left:0pt;margin-left:47.75pt;margin-top:5.35pt;height:3.05pt;width:3.05pt;mso-position-horizontal-relative:page;z-index:15736832;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Precision is a measure that tells us what proportion of patients that we diagnosed as having Corona, actually had Corona. The predicted positives (Total People predicted as Corona are TP and FP) and the people actually having a Corona are TP.</w:t>
      </w:r>
    </w:p>
    <w:p>
      <w:pPr>
        <w:pStyle w:val="5"/>
        <w:spacing w:before="2"/>
        <w:rPr>
          <w:sz w:val="18"/>
        </w:rPr>
      </w:pPr>
    </w:p>
    <w:p>
      <w:pPr>
        <w:pStyle w:val="5"/>
        <w:spacing w:before="93" w:line="297" w:lineRule="auto"/>
        <w:ind w:left="614" w:right="828"/>
      </w:pPr>
      <w:r>
        <w:pict>
          <v:shape id="_x0000_s1036" o:spid="_x0000_s1036" style="position:absolute;left:0pt;margin-left:47.75pt;margin-top:9.95pt;height:3.05pt;width:3.05pt;mso-position-horizontal-relative:page;z-index:15736832;mso-width-relative:page;mso-height-relative:page;" fillcolor="#000000" filled="t" stroked="f" coordorigin="955,200" coordsize="61,61" path="m989,260l981,260,977,259,955,234,955,226,981,200,989,200,1015,226,1015,234,993,259xe">
            <v:path arrowok="t"/>
            <v:fill on="t" focussize="0,0"/>
            <v:stroke on="f"/>
            <v:imagedata o:title=""/>
            <o:lock v:ext="edit"/>
          </v:shape>
        </w:pict>
      </w:r>
      <w:r>
        <w:t>precision gives us information about its performance with respect to false positives(how many did we caught).</w:t>
      </w:r>
    </w:p>
    <w:p>
      <w:pPr>
        <w:pStyle w:val="5"/>
        <w:spacing w:before="1" w:line="297" w:lineRule="auto"/>
        <w:ind w:left="614" w:right="1002"/>
      </w:pPr>
      <w:r>
        <w:pict>
          <v:shape id="_x0000_s1037" o:spid="_x0000_s1037" style="position:absolute;left:0pt;margin-left:47.75pt;margin-top:5.35pt;height:3.05pt;width:3.05pt;mso-position-horizontal-relative:page;z-index:15737856;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Precision is about being precise. So even if we managed to capture only one Corona case, and we captured it correctly, then we are 100% precise.</w:t>
      </w:r>
    </w:p>
    <w:p>
      <w:pPr>
        <w:pStyle w:val="5"/>
        <w:rPr>
          <w:sz w:val="22"/>
        </w:rPr>
      </w:pPr>
    </w:p>
    <w:p>
      <w:pPr>
        <w:pStyle w:val="5"/>
        <w:rPr>
          <w:sz w:val="22"/>
        </w:rPr>
      </w:pPr>
    </w:p>
    <w:p>
      <w:pPr>
        <w:pStyle w:val="2"/>
        <w:numPr>
          <w:ilvl w:val="0"/>
          <w:numId w:val="4"/>
        </w:numPr>
        <w:tabs>
          <w:tab w:val="left" w:pos="561"/>
        </w:tabs>
        <w:spacing w:before="164" w:after="0" w:line="240" w:lineRule="auto"/>
        <w:ind w:left="560" w:right="0" w:hanging="368"/>
        <w:jc w:val="left"/>
      </w:pPr>
      <w:r>
        <w:t>Recall or Sensitivity:</w:t>
      </w:r>
    </w:p>
    <w:p>
      <w:pPr>
        <w:pStyle w:val="5"/>
        <w:spacing w:before="8"/>
        <w:rPr>
          <w:b/>
          <w:sz w:val="12"/>
        </w:rPr>
      </w:pPr>
      <w:r>
        <w:drawing>
          <wp:anchor distT="0" distB="0" distL="0" distR="0" simplePos="0" relativeHeight="1024" behindDoc="0" locked="0" layoutInCell="1" allowOverlap="1">
            <wp:simplePos x="0" y="0"/>
            <wp:positionH relativeFrom="page">
              <wp:posOffset>1397000</wp:posOffset>
            </wp:positionH>
            <wp:positionV relativeFrom="paragraph">
              <wp:posOffset>117475</wp:posOffset>
            </wp:positionV>
            <wp:extent cx="4693920" cy="24320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9" cstate="print"/>
                    <a:stretch>
                      <a:fillRect/>
                    </a:stretch>
                  </pic:blipFill>
                  <pic:spPr>
                    <a:xfrm>
                      <a:off x="0" y="0"/>
                      <a:ext cx="4693728" cy="2432304"/>
                    </a:xfrm>
                    <a:prstGeom prst="rect">
                      <a:avLst/>
                    </a:prstGeom>
                  </pic:spPr>
                </pic:pic>
              </a:graphicData>
            </a:graphic>
          </wp:anchor>
        </w:drawing>
      </w:r>
    </w:p>
    <w:p>
      <w:pPr>
        <w:spacing w:after="0"/>
        <w:rPr>
          <w:sz w:val="12"/>
        </w:rPr>
        <w:sectPr>
          <w:pgSz w:w="11900" w:h="16840"/>
          <w:pgMar w:top="540" w:right="540" w:bottom="280" w:left="560" w:header="720" w:footer="720" w:gutter="0"/>
        </w:sectPr>
      </w:pPr>
    </w:p>
    <w:p>
      <w:pPr>
        <w:pStyle w:val="5"/>
        <w:ind w:left="2060"/>
        <w:rPr>
          <w:sz w:val="20"/>
        </w:rPr>
      </w:pPr>
      <w:r>
        <w:rPr>
          <w:sz w:val="20"/>
        </w:rPr>
        <w:drawing>
          <wp:inline distT="0" distB="0" distL="0" distR="0">
            <wp:extent cx="4000500" cy="5810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4000516" cy="581025"/>
                    </a:xfrm>
                    <a:prstGeom prst="rect">
                      <a:avLst/>
                    </a:prstGeom>
                  </pic:spPr>
                </pic:pic>
              </a:graphicData>
            </a:graphic>
          </wp:inline>
        </w:drawing>
      </w:r>
    </w:p>
    <w:p>
      <w:pPr>
        <w:pStyle w:val="5"/>
        <w:rPr>
          <w:b/>
          <w:sz w:val="20"/>
        </w:rPr>
      </w:pPr>
    </w:p>
    <w:p>
      <w:pPr>
        <w:pStyle w:val="5"/>
        <w:spacing w:before="7"/>
        <w:rPr>
          <w:b/>
          <w:sz w:val="20"/>
        </w:rPr>
      </w:pPr>
    </w:p>
    <w:p>
      <w:pPr>
        <w:pStyle w:val="5"/>
        <w:spacing w:before="93" w:line="297" w:lineRule="auto"/>
        <w:ind w:left="614" w:right="243"/>
      </w:pPr>
      <w:r>
        <w:pict>
          <v:shape id="_x0000_s1038" o:spid="_x0000_s1038" style="position:absolute;left:0pt;margin-left:47.75pt;margin-top:9.95pt;height:3.05pt;width:3.05pt;mso-position-horizontal-relative:page;z-index:15739904;mso-width-relative:page;mso-height-relative:page;" fillcolor="#000000" filled="t" stroked="f" coordorigin="955,200" coordsize="61,61" path="m989,260l981,260,977,259,955,234,955,226,981,200,989,200,1015,226,1015,234,993,259xe">
            <v:path arrowok="t"/>
            <v:fill on="t" focussize="0,0"/>
            <v:stroke on="f"/>
            <v:imagedata o:title=""/>
            <o:lock v:ext="edit"/>
          </v:shape>
        </w:pict>
      </w:r>
      <w:r>
        <w:t>Recall is a measure that tells us what proportion of patients that actually had Corona was diagnosed by the algorithm as having Corona. The actual positives (People having Corona are TP and FN) and the people diagnosed by the model having a Corona are TP. (Note: FN is included because the Person actually had a Corona even though the model predicted otherwise).</w:t>
      </w:r>
    </w:p>
    <w:p>
      <w:pPr>
        <w:pStyle w:val="5"/>
        <w:rPr>
          <w:sz w:val="20"/>
        </w:rPr>
      </w:pPr>
    </w:p>
    <w:p>
      <w:pPr>
        <w:pStyle w:val="5"/>
        <w:rPr>
          <w:sz w:val="20"/>
        </w:rPr>
      </w:pPr>
    </w:p>
    <w:p>
      <w:pPr>
        <w:pStyle w:val="5"/>
        <w:rPr>
          <w:sz w:val="20"/>
        </w:rPr>
      </w:pPr>
    </w:p>
    <w:p>
      <w:pPr>
        <w:pStyle w:val="5"/>
        <w:spacing w:before="10"/>
        <w:rPr>
          <w:sz w:val="20"/>
        </w:rPr>
      </w:pPr>
    </w:p>
    <w:p>
      <w:pPr>
        <w:pStyle w:val="5"/>
        <w:spacing w:before="94" w:line="297" w:lineRule="auto"/>
        <w:ind w:left="614" w:right="536"/>
      </w:pPr>
      <w:r>
        <w:pict>
          <v:shape id="_x0000_s1039" o:spid="_x0000_s1039" style="position:absolute;left:0pt;margin-left:47.75pt;margin-top:10pt;height:3.05pt;width:3.05pt;mso-position-horizontal-relative:page;z-index:15739904;mso-width-relative:page;mso-height-relative:page;" fillcolor="#000000" filled="t" stroked="f" coordorigin="955,201" coordsize="61,61" path="m989,261l981,261,977,260,955,235,955,227,981,201,989,201,1015,227,1015,235,993,260xe">
            <v:path arrowok="t"/>
            <v:fill on="t" focussize="0,0"/>
            <v:stroke on="f"/>
            <v:imagedata o:title=""/>
            <o:lock v:ext="edit"/>
          </v:shape>
        </w:pict>
      </w:r>
      <w:r>
        <w:t>It is clear that recall gives us information about a classifier’s performance with respect to false negatives (how many did we miss).</w:t>
      </w:r>
    </w:p>
    <w:p>
      <w:pPr>
        <w:pStyle w:val="5"/>
        <w:spacing w:before="1"/>
        <w:ind w:left="614"/>
      </w:pPr>
      <w:r>
        <w:pict>
          <v:shape id="_x0000_s1040" o:spid="_x0000_s1040" style="position:absolute;left:0pt;margin-left:47.75pt;margin-top:5.35pt;height:3.05pt;width:3.05pt;mso-position-horizontal-relative:page;z-index:15740928;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Recall is not so much about capturing cases correctly but more about capturing all cases that have</w:t>
      </w:r>
    </w:p>
    <w:p>
      <w:pPr>
        <w:pStyle w:val="5"/>
        <w:spacing w:before="59" w:line="297" w:lineRule="auto"/>
        <w:ind w:left="614" w:right="315"/>
      </w:pPr>
      <w:r>
        <w:t>“Corona” with the answer as “Corona”. So if we simply always say every case as “Corona”, we have 100% recall.</w:t>
      </w:r>
    </w:p>
    <w:p>
      <w:pPr>
        <w:pStyle w:val="5"/>
        <w:rPr>
          <w:sz w:val="22"/>
        </w:rPr>
      </w:pPr>
    </w:p>
    <w:p>
      <w:pPr>
        <w:pStyle w:val="5"/>
        <w:rPr>
          <w:sz w:val="22"/>
        </w:rPr>
      </w:pPr>
    </w:p>
    <w:p>
      <w:pPr>
        <w:pStyle w:val="2"/>
        <w:numPr>
          <w:ilvl w:val="0"/>
          <w:numId w:val="4"/>
        </w:numPr>
        <w:tabs>
          <w:tab w:val="left" w:pos="561"/>
        </w:tabs>
        <w:spacing w:before="163" w:after="0" w:line="240" w:lineRule="auto"/>
        <w:ind w:left="560" w:right="0" w:hanging="368"/>
        <w:jc w:val="left"/>
      </w:pPr>
      <w:r>
        <w:t>Specificity :</w:t>
      </w:r>
    </w:p>
    <w:p>
      <w:pPr>
        <w:pStyle w:val="5"/>
        <w:spacing w:before="8"/>
        <w:rPr>
          <w:b/>
          <w:sz w:val="12"/>
        </w:rPr>
      </w:pPr>
      <w:r>
        <w:drawing>
          <wp:anchor distT="0" distB="0" distL="0" distR="0" simplePos="0" relativeHeight="1024" behindDoc="0" locked="0" layoutInCell="1" allowOverlap="1">
            <wp:simplePos x="0" y="0"/>
            <wp:positionH relativeFrom="page">
              <wp:posOffset>1397000</wp:posOffset>
            </wp:positionH>
            <wp:positionV relativeFrom="paragraph">
              <wp:posOffset>117475</wp:posOffset>
            </wp:positionV>
            <wp:extent cx="4693920" cy="24320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4693728" cy="2432304"/>
                    </a:xfrm>
                    <a:prstGeom prst="rect">
                      <a:avLst/>
                    </a:prstGeom>
                  </pic:spPr>
                </pic:pic>
              </a:graphicData>
            </a:graphic>
          </wp:anchor>
        </w:drawing>
      </w:r>
    </w:p>
    <w:p>
      <w:pPr>
        <w:pStyle w:val="5"/>
        <w:rPr>
          <w:b/>
          <w:sz w:val="20"/>
        </w:rPr>
      </w:pPr>
    </w:p>
    <w:p>
      <w:pPr>
        <w:pStyle w:val="5"/>
        <w:rPr>
          <w:b/>
          <w:sz w:val="20"/>
        </w:rPr>
      </w:pPr>
    </w:p>
    <w:p>
      <w:pPr>
        <w:pStyle w:val="5"/>
        <w:spacing w:before="9"/>
        <w:rPr>
          <w:b/>
          <w:sz w:val="13"/>
        </w:rPr>
      </w:pPr>
      <w:r>
        <w:drawing>
          <wp:anchor distT="0" distB="0" distL="0" distR="0" simplePos="0" relativeHeight="1024" behindDoc="0" locked="0" layoutInCell="1" allowOverlap="1">
            <wp:simplePos x="0" y="0"/>
            <wp:positionH relativeFrom="page">
              <wp:posOffset>1120775</wp:posOffset>
            </wp:positionH>
            <wp:positionV relativeFrom="paragraph">
              <wp:posOffset>125095</wp:posOffset>
            </wp:positionV>
            <wp:extent cx="5210175" cy="6000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5210158" cy="600075"/>
                    </a:xfrm>
                    <a:prstGeom prst="rect">
                      <a:avLst/>
                    </a:prstGeom>
                  </pic:spPr>
                </pic:pic>
              </a:graphicData>
            </a:graphic>
          </wp:anchor>
        </w:drawing>
      </w:r>
    </w:p>
    <w:p>
      <w:pPr>
        <w:pStyle w:val="5"/>
        <w:spacing w:before="9"/>
        <w:rPr>
          <w:b/>
          <w:sz w:val="50"/>
        </w:rPr>
      </w:pPr>
    </w:p>
    <w:p>
      <w:pPr>
        <w:pStyle w:val="5"/>
        <w:spacing w:before="1"/>
        <w:ind w:left="614"/>
      </w:pPr>
      <w:r>
        <w:pict>
          <v:shape id="_x0000_s1041" o:spid="_x0000_s1041" style="position:absolute;left:0pt;margin-left:47.75pt;margin-top:5.35pt;height:3.05pt;width:3.05pt;mso-position-horizontal-relative:page;z-index:15740928;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Specificity is the exact opposite of Recall.</w:t>
      </w:r>
    </w:p>
    <w:p>
      <w:pPr>
        <w:pStyle w:val="5"/>
        <w:spacing w:before="58" w:line="297" w:lineRule="auto"/>
        <w:ind w:left="614" w:right="302"/>
      </w:pPr>
      <w:r>
        <w:pict>
          <v:shape id="_x0000_s1042" o:spid="_x0000_s1042" style="position:absolute;left:0pt;margin-left:47.75pt;margin-top:8.2pt;height:3.05pt;width:3.05pt;mso-position-horizontal-relative:page;z-index:15741952;mso-width-relative:page;mso-height-relative:page;" fillcolor="#000000" filled="t" stroked="f" coordorigin="955,165" coordsize="61,61" path="m989,225l981,225,977,224,955,199,955,191,981,165,989,165,1015,191,1015,199,993,224xe">
            <v:path arrowok="t"/>
            <v:fill on="t" focussize="0,0"/>
            <v:stroke on="f"/>
            <v:imagedata o:title=""/>
            <o:lock v:ext="edit"/>
          </v:shape>
        </w:pict>
      </w:r>
      <w:r>
        <w:t>Specificity is a measure that tells us what proportion of patients that did NOT have Corona, were predicted by the model as not Corona . The actual negatives (People actually NOT having Corona are FP and TN) and the people diagnosed by us not having Corona are TN. (Note: FP is included because the Person did NOT actually have Corona even though the model predicted otherwie).</w:t>
      </w:r>
    </w:p>
    <w:p>
      <w:pPr>
        <w:pStyle w:val="5"/>
        <w:rPr>
          <w:sz w:val="20"/>
        </w:rPr>
      </w:pPr>
    </w:p>
    <w:p>
      <w:pPr>
        <w:pStyle w:val="5"/>
        <w:rPr>
          <w:sz w:val="20"/>
        </w:rPr>
      </w:pPr>
    </w:p>
    <w:p>
      <w:pPr>
        <w:pStyle w:val="5"/>
        <w:spacing w:before="7"/>
        <w:rPr>
          <w:sz w:val="23"/>
        </w:rPr>
      </w:pPr>
      <w:r>
        <w:pict>
          <v:rect id="_x0000_s1043" o:spid="_x0000_s1043" o:spt="1" style="position:absolute;left:0pt;margin-left:38pt;margin-top:15.5pt;height:0.75pt;width:519.2pt;mso-position-horizontal-relative:page;mso-wrap-distance-bottom:0pt;mso-wrap-distance-top:0pt;z-index:-15718400;mso-width-relative:page;mso-height-relative:page;" fillcolor="#EDEDED" filled="t" stroked="f" coordsize="21600,21600">
            <v:path/>
            <v:fill on="t" focussize="0,0"/>
            <v:stroke on="f"/>
            <v:imagedata o:title=""/>
            <o:lock v:ext="edit"/>
            <w10:wrap type="topAndBottom"/>
          </v:rect>
        </w:pict>
      </w:r>
    </w:p>
    <w:p>
      <w:pPr>
        <w:spacing w:after="0"/>
        <w:rPr>
          <w:sz w:val="23"/>
        </w:rPr>
        <w:sectPr>
          <w:pgSz w:w="11900" w:h="16840"/>
          <w:pgMar w:top="1020" w:right="540" w:bottom="280" w:left="560" w:header="720" w:footer="720" w:gutter="0"/>
        </w:sectPr>
      </w:pPr>
    </w:p>
    <w:p>
      <w:pPr>
        <w:pStyle w:val="2"/>
        <w:spacing w:before="62"/>
      </w:pPr>
      <w:r>
        <w:t>All 4 Metric :</w:t>
      </w:r>
    </w:p>
    <w:p>
      <w:pPr>
        <w:pStyle w:val="5"/>
        <w:spacing w:before="2"/>
        <w:rPr>
          <w:b/>
          <w:sz w:val="34"/>
        </w:rPr>
      </w:pPr>
    </w:p>
    <w:p>
      <w:pPr>
        <w:pStyle w:val="11"/>
        <w:numPr>
          <w:ilvl w:val="0"/>
          <w:numId w:val="5"/>
        </w:numPr>
        <w:tabs>
          <w:tab w:val="left" w:pos="615"/>
        </w:tabs>
        <w:spacing w:before="1" w:after="0" w:line="240" w:lineRule="auto"/>
        <w:ind w:left="614" w:right="0" w:hanging="235"/>
        <w:jc w:val="left"/>
        <w:rPr>
          <w:sz w:val="21"/>
        </w:rPr>
      </w:pPr>
      <w:r>
        <w:rPr>
          <w:sz w:val="21"/>
        </w:rPr>
        <w:t>Accuracy 2. Precision 3. Recall or Sensitivity</w:t>
      </w:r>
      <w:r>
        <w:rPr>
          <w:spacing w:val="-1"/>
          <w:sz w:val="21"/>
        </w:rPr>
        <w:t xml:space="preserve"> </w:t>
      </w:r>
      <w:r>
        <w:rPr>
          <w:sz w:val="21"/>
        </w:rPr>
        <w:t>4.Specificity</w:t>
      </w:r>
    </w:p>
    <w:p>
      <w:pPr>
        <w:pStyle w:val="5"/>
        <w:rPr>
          <w:sz w:val="20"/>
        </w:rPr>
      </w:pPr>
    </w:p>
    <w:p>
      <w:pPr>
        <w:pStyle w:val="5"/>
        <w:spacing w:before="6"/>
        <w:rPr>
          <w:sz w:val="15"/>
        </w:rPr>
      </w:pPr>
      <w:r>
        <w:drawing>
          <wp:anchor distT="0" distB="0" distL="0" distR="0" simplePos="0" relativeHeight="1024" behindDoc="0" locked="0" layoutInCell="1" allowOverlap="1">
            <wp:simplePos x="0" y="0"/>
            <wp:positionH relativeFrom="page">
              <wp:posOffset>482600</wp:posOffset>
            </wp:positionH>
            <wp:positionV relativeFrom="paragraph">
              <wp:posOffset>138430</wp:posOffset>
            </wp:positionV>
            <wp:extent cx="6431280" cy="397764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3" cstate="print"/>
                    <a:stretch>
                      <a:fillRect/>
                    </a:stretch>
                  </pic:blipFill>
                  <pic:spPr>
                    <a:xfrm>
                      <a:off x="0" y="0"/>
                      <a:ext cx="6431540" cy="3977640"/>
                    </a:xfrm>
                    <a:prstGeom prst="rect">
                      <a:avLst/>
                    </a:prstGeom>
                  </pic:spPr>
                </pic:pic>
              </a:graphicData>
            </a:graphic>
          </wp:anchor>
        </w:drawing>
      </w:r>
    </w:p>
    <w:p>
      <w:pPr>
        <w:pStyle w:val="5"/>
        <w:rPr>
          <w:sz w:val="20"/>
        </w:rPr>
      </w:pPr>
    </w:p>
    <w:p>
      <w:pPr>
        <w:pStyle w:val="5"/>
        <w:rPr>
          <w:sz w:val="20"/>
        </w:rPr>
      </w:pPr>
    </w:p>
    <w:p>
      <w:pPr>
        <w:pStyle w:val="5"/>
        <w:spacing w:before="2"/>
      </w:pPr>
    </w:p>
    <w:p>
      <w:pPr>
        <w:pStyle w:val="3"/>
        <w:spacing w:before="91"/>
      </w:pPr>
      <w:r>
        <w:t>f1-score and Roc Auc i am explain in next notebook.</w:t>
      </w:r>
    </w:p>
    <w:p>
      <w:pPr>
        <w:spacing w:after="0"/>
        <w:sectPr>
          <w:pgSz w:w="11900" w:h="16840"/>
          <w:pgMar w:top="880" w:right="540" w:bottom="280" w:left="560" w:header="720" w:footer="720" w:gutter="0"/>
        </w:sectPr>
      </w:pPr>
    </w:p>
    <w:p>
      <w:pPr>
        <w:spacing w:before="67"/>
        <w:ind w:left="193" w:right="0" w:firstLine="0"/>
        <w:jc w:val="left"/>
        <w:rPr>
          <w:b/>
          <w:sz w:val="33"/>
        </w:rPr>
      </w:pPr>
      <w:r>
        <w:rPr>
          <w:b/>
          <w:sz w:val="33"/>
        </w:rPr>
        <w:t>F1-Score</w:t>
      </w:r>
    </w:p>
    <w:p>
      <w:pPr>
        <w:pStyle w:val="5"/>
        <w:spacing w:before="214" w:line="297" w:lineRule="auto"/>
        <w:ind w:left="614" w:right="266"/>
      </w:pPr>
      <w:r>
        <w:pict>
          <v:shape id="_x0000_s1044" o:spid="_x0000_s1044" style="position:absolute;left:0pt;margin-left:47.75pt;margin-top:16pt;height:3.05pt;width:3.05pt;mso-position-horizontal-relative:page;z-index:15744000;mso-width-relative:page;mso-height-relative:page;" fillcolor="#000000" filled="t" stroked="f" coordorigin="955,321" coordsize="61,61" path="m989,381l981,381,977,380,955,355,955,347,981,321,989,321,1015,347,1015,355,993,380xe">
            <v:path arrowok="t"/>
            <v:fill on="t" focussize="0,0"/>
            <v:stroke on="f"/>
            <v:imagedata o:title=""/>
            <o:lock v:ext="edit"/>
          </v:shape>
        </w:pict>
      </w:r>
      <w:r>
        <w:t>F1-score is a metric which takes into account both ,precision and recall as we can’t always evaluate both and then take the higher one for our model. It is the harmonic mean of precision and recall. It tells us about the balance that exists between precision and recall.</w:t>
      </w:r>
    </w:p>
    <w:p>
      <w:pPr>
        <w:pStyle w:val="5"/>
        <w:spacing w:before="2" w:line="297" w:lineRule="auto"/>
        <w:ind w:left="614" w:right="349"/>
      </w:pPr>
      <w:r>
        <w:pict>
          <v:shape id="_x0000_s1045" o:spid="_x0000_s1045" style="position:absolute;left:0pt;margin-left:47.75pt;margin-top:5.4pt;height:3.05pt;width:3.05pt;mso-position-horizontal-relative:page;z-index:15744000;mso-width-relative:page;mso-height-relative:page;" fillcolor="#000000" filled="t" stroked="f" coordorigin="955,109" coordsize="61,61" path="m989,169l981,169,977,168,955,143,955,135,981,109,989,109,1015,135,1015,143,993,168xe">
            <v:path arrowok="t"/>
            <v:fill on="t" focussize="0,0"/>
            <v:stroke on="f"/>
            <v:imagedata o:title=""/>
            <o:lock v:ext="edit"/>
          </v:shape>
        </w:pict>
      </w:r>
      <w:r>
        <w:t>F1-score: This is the harmonic mean of Precision and Recall and gives a better measure of the incorrectly classified cases than the Accuracy Metric.</w:t>
      </w:r>
    </w:p>
    <w:p>
      <w:pPr>
        <w:pStyle w:val="5"/>
        <w:spacing w:before="11"/>
        <w:rPr>
          <w:sz w:val="22"/>
        </w:rPr>
      </w:pPr>
      <w:r>
        <w:drawing>
          <wp:anchor distT="0" distB="0" distL="0" distR="0" simplePos="0" relativeHeight="1024" behindDoc="0" locked="0" layoutInCell="1" allowOverlap="1">
            <wp:simplePos x="0" y="0"/>
            <wp:positionH relativeFrom="page">
              <wp:posOffset>835025</wp:posOffset>
            </wp:positionH>
            <wp:positionV relativeFrom="paragraph">
              <wp:posOffset>192405</wp:posOffset>
            </wp:positionV>
            <wp:extent cx="5857875" cy="5238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4" cstate="print"/>
                    <a:stretch>
                      <a:fillRect/>
                    </a:stretch>
                  </pic:blipFill>
                  <pic:spPr>
                    <a:xfrm>
                      <a:off x="0" y="0"/>
                      <a:ext cx="5857869" cy="523875"/>
                    </a:xfrm>
                    <a:prstGeom prst="rect">
                      <a:avLst/>
                    </a:prstGeom>
                  </pic:spPr>
                </pic:pic>
              </a:graphicData>
            </a:graphic>
          </wp:anchor>
        </w:drawing>
      </w:r>
    </w:p>
    <w:p>
      <w:pPr>
        <w:pStyle w:val="5"/>
        <w:rPr>
          <w:sz w:val="22"/>
        </w:rPr>
      </w:pPr>
    </w:p>
    <w:p>
      <w:pPr>
        <w:pStyle w:val="5"/>
        <w:spacing w:before="2"/>
        <w:rPr>
          <w:sz w:val="26"/>
        </w:rPr>
      </w:pPr>
    </w:p>
    <w:p>
      <w:pPr>
        <w:pStyle w:val="5"/>
        <w:spacing w:before="1"/>
        <w:ind w:left="193"/>
      </w:pPr>
      <w:r>
        <w:t>We use the Harmonic Mean since it penalizes the extreme values.</w:t>
      </w:r>
    </w:p>
    <w:p>
      <w:pPr>
        <w:pStyle w:val="5"/>
        <w:rPr>
          <w:sz w:val="22"/>
        </w:rPr>
      </w:pPr>
    </w:p>
    <w:p>
      <w:pPr>
        <w:pStyle w:val="5"/>
        <w:rPr>
          <w:sz w:val="22"/>
        </w:rPr>
      </w:pPr>
    </w:p>
    <w:p>
      <w:pPr>
        <w:pStyle w:val="5"/>
        <w:rPr>
          <w:sz w:val="22"/>
        </w:rPr>
      </w:pPr>
    </w:p>
    <w:p>
      <w:pPr>
        <w:pStyle w:val="5"/>
        <w:rPr>
          <w:sz w:val="22"/>
        </w:rPr>
      </w:pPr>
    </w:p>
    <w:p>
      <w:pPr>
        <w:pStyle w:val="5"/>
        <w:spacing w:before="2"/>
        <w:rPr>
          <w:sz w:val="19"/>
        </w:rPr>
      </w:pPr>
    </w:p>
    <w:p>
      <w:pPr>
        <w:pStyle w:val="3"/>
      </w:pPr>
      <w:r>
        <w:t>When It used:</w:t>
      </w:r>
    </w:p>
    <w:p>
      <w:pPr>
        <w:pStyle w:val="5"/>
        <w:spacing w:before="226" w:line="297" w:lineRule="auto"/>
        <w:ind w:left="614" w:right="3188"/>
      </w:pPr>
      <w:r>
        <w:pict>
          <v:shape id="_x0000_s1046" o:spid="_x0000_s1046" style="position:absolute;left:0pt;margin-left:47.75pt;margin-top:16.6pt;height:3.05pt;width:3.05pt;mso-position-horizontal-relative:page;z-index:15745024;mso-width-relative:page;mso-height-relative:page;" fillcolor="#000000" filled="t" stroked="f" coordorigin="955,333" coordsize="61,61" path="m989,393l981,393,977,392,955,367,955,359,981,333,989,333,1015,359,1015,367,993,392xe">
            <v:path arrowok="t"/>
            <v:fill on="t" focussize="0,0"/>
            <v:stroke on="f"/>
            <v:imagedata o:title=""/>
            <o:lock v:ext="edit"/>
          </v:shape>
        </w:pict>
      </w:r>
      <w:r>
        <w:pict>
          <v:shape id="_x0000_s1047" o:spid="_x0000_s1047" style="position:absolute;left:0pt;margin-left:47.75pt;margin-top:31.65pt;height:3.05pt;width:3.05pt;mso-position-horizontal-relative:page;z-index:15745024;mso-width-relative:page;mso-height-relative:page;" fillcolor="#000000" filled="t" stroked="f" coordorigin="955,633" coordsize="61,61" path="m989,693l981,693,977,692,955,667,955,659,981,633,989,633,1015,659,1015,667,993,692xe">
            <v:path arrowok="t"/>
            <v:fill on="t" focussize="0,0"/>
            <v:stroke on="f"/>
            <v:imagedata o:title=""/>
            <o:lock v:ext="edit"/>
          </v:shape>
        </w:pict>
      </w:r>
      <w:r>
        <w:t>F1-score is used when the False Negatives and False Positives are crucial. F1-score is a better metric when there are imbalanced classes.</w:t>
      </w:r>
    </w:p>
    <w:p>
      <w:pPr>
        <w:pStyle w:val="5"/>
        <w:spacing w:before="2" w:line="297" w:lineRule="auto"/>
        <w:ind w:left="614" w:right="431"/>
      </w:pPr>
      <w:r>
        <w:pict>
          <v:shape id="_x0000_s1048" o:spid="_x0000_s1048" style="position:absolute;left:0pt;margin-left:47.75pt;margin-top:5.4pt;height:3.05pt;width:3.05pt;mso-position-horizontal-relative:page;z-index:15746048;mso-width-relative:page;mso-height-relative:page;" fillcolor="#000000" filled="t" stroked="f" coordorigin="955,109" coordsize="61,61" path="m989,169l981,169,977,168,955,143,955,135,981,109,989,109,1015,135,1015,143,993,168xe">
            <v:path arrowok="t"/>
            <v:fill on="t" focussize="0,0"/>
            <v:stroke on="f"/>
            <v:imagedata o:title=""/>
            <o:lock v:ext="edit"/>
          </v:shape>
        </w:pict>
      </w:r>
      <w:r>
        <w:t>In most real-life classification problems, imbalanced class distribution exists and thus F1-score is a better metric to evaluate our model on.</w:t>
      </w:r>
    </w:p>
    <w:p>
      <w:pPr>
        <w:pStyle w:val="5"/>
        <w:spacing w:before="8"/>
        <w:rPr>
          <w:sz w:val="31"/>
        </w:rPr>
      </w:pPr>
    </w:p>
    <w:p>
      <w:pPr>
        <w:pStyle w:val="3"/>
      </w:pPr>
      <w:r>
        <w:t>Some advantages of F1-score:</w:t>
      </w:r>
    </w:p>
    <w:p>
      <w:pPr>
        <w:pStyle w:val="5"/>
        <w:spacing w:before="226"/>
        <w:ind w:left="614"/>
      </w:pPr>
      <w:r>
        <w:pict>
          <v:shape id="_x0000_s1049" o:spid="_x0000_s1049" style="position:absolute;left:0pt;margin-left:47.75pt;margin-top:16.6pt;height:3.05pt;width:3.05pt;mso-position-horizontal-relative:page;z-index:15746048;mso-width-relative:page;mso-height-relative:page;" fillcolor="#000000" filled="t" stroked="f" coordorigin="955,333" coordsize="61,61" path="m989,393l981,393,977,392,955,367,955,359,981,333,989,333,1015,359,1015,367,993,392xe">
            <v:path arrowok="t"/>
            <v:fill on="t" focussize="0,0"/>
            <v:stroke on="f"/>
            <v:imagedata o:title=""/>
            <o:lock v:ext="edit"/>
          </v:shape>
        </w:pict>
      </w:r>
      <w:r>
        <w:t>Very small precision or recall will result in lower overall score. Thus it helps balance the two metrics.</w:t>
      </w:r>
    </w:p>
    <w:p>
      <w:pPr>
        <w:pStyle w:val="5"/>
        <w:spacing w:before="59" w:line="297" w:lineRule="auto"/>
        <w:ind w:left="614" w:right="688"/>
      </w:pPr>
      <w:r>
        <w:pict>
          <v:shape id="_x0000_s1050" o:spid="_x0000_s1050" style="position:absolute;left:0pt;margin-left:47.75pt;margin-top:8.25pt;height:3.05pt;width:3.05pt;mso-position-horizontal-relative:page;z-index:15747072;mso-width-relative:page;mso-height-relative:page;" fillcolor="#000000" filled="t" stroked="f" coordorigin="955,166" coordsize="61,61" path="m989,226l981,226,977,225,955,200,955,192,981,166,989,166,1015,192,1015,200,993,225xe">
            <v:path arrowok="t"/>
            <v:fill on="t" focussize="0,0"/>
            <v:stroke on="f"/>
            <v:imagedata o:title=""/>
            <o:lock v:ext="edit"/>
          </v:shape>
        </w:pict>
      </w:r>
      <w:r>
        <w:t>If you choose your positive class as the one with fewer samples, F1-score can help balance the metric across positive/negative samples.</w:t>
      </w:r>
    </w:p>
    <w:p>
      <w:pPr>
        <w:pStyle w:val="5"/>
        <w:spacing w:before="1" w:line="297" w:lineRule="auto"/>
        <w:ind w:left="614" w:right="875"/>
      </w:pPr>
      <w:r>
        <w:pict>
          <v:shape id="_x0000_s1051" o:spid="_x0000_s1051" style="position:absolute;left:0pt;margin-left:47.75pt;margin-top:5.35pt;height:3.05pt;width:3.05pt;mso-position-horizontal-relative:page;z-index:15747072;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As illustrated by the first figure in this article, it combines many of the other metrics into a single one, capturing many aspects at once.</w:t>
      </w:r>
    </w:p>
    <w:p>
      <w:pPr>
        <w:pStyle w:val="5"/>
        <w:spacing w:before="9"/>
        <w:rPr>
          <w:sz w:val="30"/>
        </w:rPr>
      </w:pPr>
    </w:p>
    <w:p>
      <w:pPr>
        <w:pStyle w:val="2"/>
        <w:spacing w:before="1"/>
      </w:pPr>
      <w:r>
        <w:t>F-β score:</w:t>
      </w:r>
    </w:p>
    <w:p>
      <w:pPr>
        <w:pStyle w:val="5"/>
        <w:spacing w:before="213" w:line="297" w:lineRule="auto"/>
        <w:ind w:left="614" w:right="606"/>
      </w:pPr>
      <w:r>
        <w:pict>
          <v:shape id="_x0000_s1052" o:spid="_x0000_s1052" style="position:absolute;left:0pt;margin-left:47.75pt;margin-top:15.95pt;height:3.05pt;width:3.05pt;mso-position-horizontal-relative:page;z-index:15748096;mso-width-relative:page;mso-height-relative:page;" fillcolor="#000000" filled="t" stroked="f" coordorigin="955,320" coordsize="61,61" path="m989,380l981,380,977,379,955,354,955,346,981,320,989,320,1015,346,1015,354,993,379xe">
            <v:path arrowok="t"/>
            <v:fill on="t" focussize="0,0"/>
            <v:stroke on="f"/>
            <v:imagedata o:title=""/>
            <o:lock v:ext="edit"/>
          </v:shape>
        </w:pict>
      </w:r>
      <w:r>
        <w:t>The F-beta score is the weighted harmonic mean of precision and recall, reaching its optimal value at 1 and its worst value at 0. The beta parameter determines the weight of recall in the combined score.</w:t>
      </w:r>
    </w:p>
    <w:p>
      <w:pPr>
        <w:pStyle w:val="5"/>
        <w:rPr>
          <w:sz w:val="20"/>
        </w:rPr>
      </w:pPr>
    </w:p>
    <w:p>
      <w:pPr>
        <w:pStyle w:val="5"/>
        <w:spacing w:before="3"/>
      </w:pPr>
      <w:r>
        <w:drawing>
          <wp:anchor distT="0" distB="0" distL="0" distR="0" simplePos="0" relativeHeight="1024" behindDoc="0" locked="0" layoutInCell="1" allowOverlap="1">
            <wp:simplePos x="0" y="0"/>
            <wp:positionH relativeFrom="page">
              <wp:posOffset>977900</wp:posOffset>
            </wp:positionH>
            <wp:positionV relativeFrom="paragraph">
              <wp:posOffset>179705</wp:posOffset>
            </wp:positionV>
            <wp:extent cx="5514975" cy="13620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5" cstate="print"/>
                    <a:stretch>
                      <a:fillRect/>
                    </a:stretch>
                  </pic:blipFill>
                  <pic:spPr>
                    <a:xfrm>
                      <a:off x="0" y="0"/>
                      <a:ext cx="5514983" cy="1362075"/>
                    </a:xfrm>
                    <a:prstGeom prst="rect">
                      <a:avLst/>
                    </a:prstGeom>
                  </pic:spPr>
                </pic:pic>
              </a:graphicData>
            </a:graphic>
          </wp:anchor>
        </w:drawing>
      </w:r>
    </w:p>
    <w:p>
      <w:pPr>
        <w:pStyle w:val="5"/>
        <w:spacing w:before="10"/>
      </w:pPr>
    </w:p>
    <w:p>
      <w:pPr>
        <w:pStyle w:val="5"/>
        <w:spacing w:before="94"/>
        <w:ind w:left="614"/>
      </w:pPr>
      <w:r>
        <w:pict>
          <v:shape id="_x0000_s1053" o:spid="_x0000_s1053" style="position:absolute;left:0pt;margin-left:47.75pt;margin-top:10pt;height:3.05pt;width:3.05pt;mso-position-horizontal-relative:page;z-index:15748096;mso-width-relative:page;mso-height-relative:page;" fillcolor="#000000" filled="t" stroked="f" coordorigin="955,201" coordsize="61,61" path="m989,261l981,261,977,260,955,235,955,227,981,201,989,201,1015,227,1015,235,993,260xe">
            <v:path arrowok="t"/>
            <v:fill on="t" focussize="0,0"/>
            <v:stroke on="f"/>
            <v:imagedata o:title=""/>
            <o:lock v:ext="edit"/>
          </v:shape>
        </w:pict>
      </w:r>
      <w:r>
        <w:t>Here Three Condition ariese</w:t>
      </w:r>
    </w:p>
    <w:p>
      <w:pPr>
        <w:pStyle w:val="5"/>
        <w:spacing w:before="4"/>
        <w:rPr>
          <w:sz w:val="23"/>
        </w:rPr>
      </w:pPr>
    </w:p>
    <w:p>
      <w:pPr>
        <w:pStyle w:val="11"/>
        <w:numPr>
          <w:ilvl w:val="1"/>
          <w:numId w:val="5"/>
        </w:numPr>
        <w:tabs>
          <w:tab w:val="left" w:pos="1035"/>
        </w:tabs>
        <w:spacing w:before="0" w:after="0" w:line="240" w:lineRule="auto"/>
        <w:ind w:left="1034" w:right="0" w:hanging="235"/>
        <w:jc w:val="left"/>
        <w:rPr>
          <w:sz w:val="21"/>
        </w:rPr>
      </w:pPr>
      <w:r>
        <w:rPr>
          <w:sz w:val="21"/>
        </w:rPr>
        <w:t>β=1 (F1 score) - When FP And FN are equally important.</w:t>
      </w:r>
    </w:p>
    <w:p>
      <w:pPr>
        <w:pStyle w:val="11"/>
        <w:numPr>
          <w:ilvl w:val="1"/>
          <w:numId w:val="5"/>
        </w:numPr>
        <w:tabs>
          <w:tab w:val="left" w:pos="1035"/>
        </w:tabs>
        <w:spacing w:before="58" w:after="0" w:line="240" w:lineRule="auto"/>
        <w:ind w:left="1034" w:right="0" w:hanging="235"/>
        <w:jc w:val="left"/>
        <w:rPr>
          <w:sz w:val="21"/>
        </w:rPr>
      </w:pPr>
      <w:r>
        <w:rPr>
          <w:sz w:val="21"/>
        </w:rPr>
        <w:t>β=0.5 (F0.5 score) - when importance of FP is greater than FN.</w:t>
      </w:r>
    </w:p>
    <w:p>
      <w:pPr>
        <w:spacing w:after="0" w:line="240" w:lineRule="auto"/>
        <w:jc w:val="left"/>
        <w:rPr>
          <w:sz w:val="21"/>
        </w:rPr>
        <w:sectPr>
          <w:pgSz w:w="11900" w:h="16840"/>
          <w:pgMar w:top="1160" w:right="540" w:bottom="280" w:left="560" w:header="720" w:footer="720" w:gutter="0"/>
        </w:sectPr>
      </w:pPr>
    </w:p>
    <w:p>
      <w:pPr>
        <w:pStyle w:val="11"/>
        <w:numPr>
          <w:ilvl w:val="1"/>
          <w:numId w:val="5"/>
        </w:numPr>
        <w:tabs>
          <w:tab w:val="left" w:pos="1035"/>
        </w:tabs>
        <w:spacing w:before="79" w:after="0" w:line="240" w:lineRule="auto"/>
        <w:ind w:left="1034" w:right="0" w:hanging="235"/>
        <w:jc w:val="left"/>
        <w:rPr>
          <w:sz w:val="21"/>
        </w:rPr>
      </w:pPr>
      <w:r>
        <w:rPr>
          <w:sz w:val="21"/>
        </w:rPr>
        <w:t>β=2 (F2 score) - When FN imapct is high we increase β value 1 to 2.</w:t>
      </w:r>
    </w:p>
    <w:p>
      <w:pPr>
        <w:pStyle w:val="5"/>
        <w:rPr>
          <w:sz w:val="22"/>
        </w:rPr>
      </w:pPr>
    </w:p>
    <w:p>
      <w:pPr>
        <w:pStyle w:val="5"/>
        <w:rPr>
          <w:sz w:val="22"/>
        </w:rPr>
      </w:pPr>
    </w:p>
    <w:p>
      <w:pPr>
        <w:pStyle w:val="5"/>
        <w:spacing w:before="2"/>
        <w:rPr>
          <w:sz w:val="19"/>
        </w:rPr>
      </w:pPr>
    </w:p>
    <w:p>
      <w:pPr>
        <w:pStyle w:val="2"/>
        <w:spacing w:before="0"/>
      </w:pPr>
      <w:r>
        <w:t>ROC And AUC Curve</w:t>
      </w:r>
    </w:p>
    <w:p>
      <w:pPr>
        <w:pStyle w:val="5"/>
        <w:spacing w:before="214"/>
        <w:ind w:left="614"/>
      </w:pPr>
      <w:r>
        <w:pict>
          <v:shape id="_x0000_s1054" o:spid="_x0000_s1054" style="position:absolute;left:0pt;margin-left:47.75pt;margin-top:16pt;height:3.05pt;width:3.05pt;mso-position-horizontal-relative:page;z-index:15749120;mso-width-relative:page;mso-height-relative:page;" fillcolor="#000000" filled="t" stroked="f" coordorigin="955,321" coordsize="61,61" path="m989,381l981,381,977,380,955,355,955,347,981,321,989,321,1015,347,1015,355,993,380xe">
            <v:path arrowok="t"/>
            <v:fill on="t" focussize="0,0"/>
            <v:stroke on="f"/>
            <v:imagedata o:title=""/>
            <o:lock v:ext="edit"/>
          </v:shape>
        </w:pict>
      </w:r>
      <w:r>
        <w:t>Befor Going to ROC and AUC i discuss about main 4 term</w:t>
      </w:r>
    </w:p>
    <w:p>
      <w:pPr>
        <w:pStyle w:val="5"/>
        <w:spacing w:before="4"/>
        <w:rPr>
          <w:sz w:val="23"/>
        </w:rPr>
      </w:pPr>
    </w:p>
    <w:p>
      <w:pPr>
        <w:pStyle w:val="11"/>
        <w:numPr>
          <w:ilvl w:val="0"/>
          <w:numId w:val="6"/>
        </w:numPr>
        <w:tabs>
          <w:tab w:val="left" w:pos="1035"/>
        </w:tabs>
        <w:spacing w:before="0" w:after="0" w:line="240" w:lineRule="auto"/>
        <w:ind w:left="1034" w:right="0" w:hanging="235"/>
        <w:jc w:val="left"/>
        <w:rPr>
          <w:sz w:val="21"/>
        </w:rPr>
      </w:pPr>
      <w:r>
        <w:rPr>
          <w:sz w:val="21"/>
        </w:rPr>
        <w:t>TPR (Recall)</w:t>
      </w:r>
    </w:p>
    <w:p>
      <w:pPr>
        <w:pStyle w:val="11"/>
        <w:numPr>
          <w:ilvl w:val="0"/>
          <w:numId w:val="6"/>
        </w:numPr>
        <w:tabs>
          <w:tab w:val="left" w:pos="1035"/>
        </w:tabs>
        <w:spacing w:before="59" w:after="0" w:line="240" w:lineRule="auto"/>
        <w:ind w:left="1034" w:right="0" w:hanging="235"/>
        <w:jc w:val="left"/>
        <w:rPr>
          <w:sz w:val="21"/>
        </w:rPr>
      </w:pPr>
      <w:r>
        <w:rPr>
          <w:sz w:val="21"/>
        </w:rPr>
        <w:t>TNR (Specificity)</w:t>
      </w:r>
    </w:p>
    <w:p>
      <w:pPr>
        <w:pStyle w:val="11"/>
        <w:numPr>
          <w:ilvl w:val="0"/>
          <w:numId w:val="6"/>
        </w:numPr>
        <w:tabs>
          <w:tab w:val="left" w:pos="1035"/>
        </w:tabs>
        <w:spacing w:before="58" w:after="0" w:line="240" w:lineRule="auto"/>
        <w:ind w:left="1034" w:right="0" w:hanging="235"/>
        <w:jc w:val="left"/>
        <w:rPr>
          <w:sz w:val="21"/>
        </w:rPr>
      </w:pPr>
      <w:r>
        <w:rPr>
          <w:sz w:val="21"/>
        </w:rPr>
        <w:t>FPR (1-specificity)</w:t>
      </w:r>
    </w:p>
    <w:p>
      <w:pPr>
        <w:pStyle w:val="11"/>
        <w:numPr>
          <w:ilvl w:val="0"/>
          <w:numId w:val="6"/>
        </w:numPr>
        <w:tabs>
          <w:tab w:val="left" w:pos="1035"/>
        </w:tabs>
        <w:spacing w:before="59" w:after="0" w:line="240" w:lineRule="auto"/>
        <w:ind w:left="1034" w:right="0" w:hanging="235"/>
        <w:jc w:val="left"/>
        <w:rPr>
          <w:sz w:val="21"/>
        </w:rPr>
      </w:pPr>
      <w:r>
        <w:rPr>
          <w:sz w:val="21"/>
        </w:rPr>
        <w:t>FNR</w:t>
      </w:r>
    </w:p>
    <w:p>
      <w:pPr>
        <w:pStyle w:val="5"/>
        <w:spacing w:before="5"/>
      </w:pPr>
      <w:r>
        <w:drawing>
          <wp:anchor distT="0" distB="0" distL="0" distR="0" simplePos="0" relativeHeight="1024" behindDoc="0" locked="0" layoutInCell="1" allowOverlap="1">
            <wp:simplePos x="0" y="0"/>
            <wp:positionH relativeFrom="page">
              <wp:posOffset>2540635</wp:posOffset>
            </wp:positionH>
            <wp:positionV relativeFrom="paragraph">
              <wp:posOffset>180975</wp:posOffset>
            </wp:positionV>
            <wp:extent cx="2905125" cy="21336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6" cstate="print"/>
                    <a:stretch>
                      <a:fillRect/>
                    </a:stretch>
                  </pic:blipFill>
                  <pic:spPr>
                    <a:xfrm>
                      <a:off x="0" y="0"/>
                      <a:ext cx="2905122" cy="2133600"/>
                    </a:xfrm>
                    <a:prstGeom prst="rect">
                      <a:avLst/>
                    </a:prstGeom>
                  </pic:spPr>
                </pic:pic>
              </a:graphicData>
            </a:graphic>
          </wp:anchor>
        </w:drawing>
      </w:r>
    </w:p>
    <w:p>
      <w:pPr>
        <w:pStyle w:val="5"/>
        <w:spacing w:before="165" w:line="297" w:lineRule="auto"/>
        <w:ind w:left="614" w:right="280"/>
      </w:pPr>
      <w:r>
        <w:t>TPR (True Positive Rate): In machine learning, the true positive rate, also referred to sensitivity or recall, is used to measure the percentage of actual positives which are correctly identified.</w:t>
      </w:r>
    </w:p>
    <w:p>
      <w:pPr>
        <w:pStyle w:val="5"/>
        <w:spacing w:before="2" w:line="297" w:lineRule="auto"/>
        <w:ind w:left="614" w:right="268"/>
      </w:pPr>
      <w:r>
        <w:pict>
          <v:shape id="_x0000_s1055" o:spid="_x0000_s1055" style="position:absolute;left:0pt;margin-left:47.75pt;margin-top:-24.55pt;height:3.05pt;width:3.05pt;mso-position-horizontal-relative:page;z-index:15750144;mso-width-relative:page;mso-height-relative:page;" fillcolor="#000000" filled="t" stroked="f" coordorigin="955,-491" coordsize="61,61" path="m989,-431l981,-431,977,-432,955,-457,955,-465,981,-491,989,-491,1015,-465,1015,-457,993,-432xe">
            <v:path arrowok="t"/>
            <v:fill on="t" focussize="0,0"/>
            <v:stroke on="f"/>
            <v:imagedata o:title=""/>
            <o:lock v:ext="edit"/>
          </v:shape>
        </w:pict>
      </w:r>
      <w:r>
        <w:pict>
          <v:shape id="_x0000_s1056" o:spid="_x0000_s1056" style="position:absolute;left:0pt;margin-left:47.75pt;margin-top:5.4pt;height:3.05pt;width:3.05pt;mso-position-horizontal-relative:page;z-index:15750144;mso-width-relative:page;mso-height-relative:page;" fillcolor="#000000" filled="t" stroked="f" coordorigin="955,109" coordsize="61,61" path="m989,169l981,169,977,168,955,143,955,135,981,109,989,109,1015,135,1015,143,993,168xe">
            <v:path arrowok="t"/>
            <v:fill on="t" focussize="0,0"/>
            <v:stroke on="f"/>
            <v:imagedata o:title=""/>
            <o:lock v:ext="edit"/>
          </v:shape>
        </w:pict>
      </w:r>
      <w:r>
        <w:t>TNR (True Negative Rate) : The Specificity of a test, also referred to as the true negative rate (TNR), is the proportion of samples that test negative using the test in question that are genuinely negative.</w:t>
      </w:r>
    </w:p>
    <w:p>
      <w:pPr>
        <w:pStyle w:val="5"/>
        <w:spacing w:before="1" w:line="297" w:lineRule="auto"/>
        <w:ind w:left="614" w:right="209"/>
      </w:pPr>
      <w:r>
        <w:pict>
          <v:shape id="_x0000_s1057" o:spid="_x0000_s1057" style="position:absolute;left:0pt;margin-left:47.75pt;margin-top:5.35pt;height:3.05pt;width:3.05pt;mso-position-horizontal-relative:page;z-index:15751168;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FPR (False Positive Rate) : In statistics, when performing multiple comparisons, a false positive ratio (also known as fall-out or false alarm ratio) is the probability of falsely rejecting the null hypothesis for a particular test. The false positive rate is calculated as the ratio between the number of negative events wrongly categorized as positive (false positives) and the total number of actual negative events (regardless of classification).</w:t>
      </w:r>
    </w:p>
    <w:p>
      <w:pPr>
        <w:pStyle w:val="5"/>
        <w:spacing w:before="4" w:line="297" w:lineRule="auto"/>
        <w:ind w:left="614" w:right="267"/>
      </w:pPr>
      <w:r>
        <w:pict>
          <v:shape id="_x0000_s1058" o:spid="_x0000_s1058" style="position:absolute;left:0pt;margin-left:47.75pt;margin-top:5.5pt;height:3.05pt;width:3.05pt;mso-position-horizontal-relative:page;z-index:15751168;mso-width-relative:page;mso-height-relative:page;" fillcolor="#000000" filled="t" stroked="f" coordorigin="955,111" coordsize="61,61" path="m989,171l981,171,977,170,955,145,955,137,981,111,989,111,1015,137,1015,145,993,170xe">
            <v:path arrowok="t"/>
            <v:fill on="t" focussize="0,0"/>
            <v:stroke on="f"/>
            <v:imagedata o:title=""/>
            <o:lock v:ext="edit"/>
          </v:shape>
        </w:pict>
      </w:r>
      <w:r>
        <w:t>FNR (False Negative Rate) : The rate of occurrence of negative test results in those who have the attribute or disease for which they are being tested.</w:t>
      </w:r>
    </w:p>
    <w:p>
      <w:pPr>
        <w:pStyle w:val="5"/>
        <w:rPr>
          <w:sz w:val="22"/>
        </w:rPr>
      </w:pPr>
    </w:p>
    <w:p>
      <w:pPr>
        <w:pStyle w:val="5"/>
        <w:rPr>
          <w:sz w:val="22"/>
        </w:rPr>
      </w:pPr>
    </w:p>
    <w:p>
      <w:pPr>
        <w:pStyle w:val="4"/>
        <w:spacing w:before="186"/>
        <w:ind w:firstLine="0"/>
      </w:pPr>
      <w:r>
        <w:t>Now i am going to discuss about ROC And AUC</w:t>
      </w:r>
    </w:p>
    <w:p>
      <w:pPr>
        <w:pStyle w:val="5"/>
        <w:spacing w:before="9"/>
        <w:rPr>
          <w:b/>
          <w:sz w:val="32"/>
        </w:rPr>
      </w:pPr>
    </w:p>
    <w:p>
      <w:pPr>
        <w:spacing w:before="0"/>
        <w:ind w:left="193" w:right="0" w:firstLine="0"/>
        <w:jc w:val="left"/>
        <w:rPr>
          <w:b/>
          <w:sz w:val="27"/>
        </w:rPr>
      </w:pPr>
      <w:r>
        <w:rPr>
          <w:b/>
          <w:sz w:val="27"/>
        </w:rPr>
        <w:t>What is ROC curve?</w:t>
      </w:r>
    </w:p>
    <w:p>
      <w:pPr>
        <w:pStyle w:val="5"/>
        <w:spacing w:before="226" w:line="297" w:lineRule="auto"/>
        <w:ind w:left="614" w:right="536"/>
      </w:pPr>
      <w:r>
        <w:pict>
          <v:shape id="_x0000_s1059" o:spid="_x0000_s1059" style="position:absolute;left:0pt;margin-left:47.75pt;margin-top:16.6pt;height:3.05pt;width:3.05pt;mso-position-horizontal-relative:page;z-index:15752192;mso-width-relative:page;mso-height-relative:page;" fillcolor="#000000" filled="t" stroked="f" coordorigin="955,333" coordsize="61,61" path="m989,393l981,393,977,392,955,367,955,359,981,333,989,333,1015,359,1015,367,993,392xe">
            <v:path arrowok="t"/>
            <v:fill on="t" focussize="0,0"/>
            <v:stroke on="f"/>
            <v:imagedata o:title=""/>
            <o:lock v:ext="edit"/>
          </v:shape>
        </w:pict>
      </w:r>
      <w:r>
        <w:t>ROC curve is one the important evaluating metrics that should be used to check the performance of an classification model.It is also called relative operating characteristic curve, because it is a comparison of two main characteristics (TPR and FPR).</w:t>
      </w:r>
    </w:p>
    <w:p>
      <w:pPr>
        <w:pStyle w:val="5"/>
        <w:spacing w:before="2"/>
        <w:ind w:left="614"/>
      </w:pPr>
      <w:r>
        <w:pict>
          <v:shape id="_x0000_s1060" o:spid="_x0000_s1060" style="position:absolute;left:0pt;margin-left:47.75pt;margin-top:5.4pt;height:3.05pt;width:3.05pt;mso-position-horizontal-relative:page;z-index:15752192;mso-width-relative:page;mso-height-relative:page;" fillcolor="#000000" filled="t" stroked="f" coordorigin="955,109" coordsize="61,61" path="m989,169l981,169,977,168,955,143,955,135,981,109,989,109,1015,135,1015,143,993,168xe">
            <v:path arrowok="t"/>
            <v:fill on="t" focussize="0,0"/>
            <v:stroke on="f"/>
            <v:imagedata o:title=""/>
            <o:lock v:ext="edit"/>
          </v:shape>
        </w:pict>
      </w:r>
      <w:r>
        <w:t>It is plotted between sensitivity(recall) and False Positive Rate (FPR = 1-specificity).</w:t>
      </w:r>
    </w:p>
    <w:p>
      <w:pPr>
        <w:pStyle w:val="5"/>
        <w:rPr>
          <w:sz w:val="22"/>
        </w:rPr>
      </w:pPr>
    </w:p>
    <w:p>
      <w:pPr>
        <w:spacing w:before="170"/>
        <w:ind w:left="193" w:right="0" w:firstLine="0"/>
        <w:jc w:val="left"/>
        <w:rPr>
          <w:b/>
          <w:sz w:val="27"/>
        </w:rPr>
      </w:pPr>
      <w:r>
        <w:rPr>
          <w:b/>
          <w:sz w:val="27"/>
        </w:rPr>
        <w:t>What is AUC?</w:t>
      </w:r>
    </w:p>
    <w:p>
      <w:pPr>
        <w:pStyle w:val="5"/>
        <w:spacing w:before="226" w:line="297" w:lineRule="auto"/>
        <w:ind w:left="614" w:right="385"/>
      </w:pPr>
      <w:r>
        <w:pict>
          <v:shape id="_x0000_s1061" o:spid="_x0000_s1061" style="position:absolute;left:0pt;margin-left:47.75pt;margin-top:16.6pt;height:3.05pt;width:3.05pt;mso-position-horizontal-relative:page;z-index:15753216;mso-width-relative:page;mso-height-relative:page;" fillcolor="#000000" filled="t" stroked="f" coordorigin="955,333" coordsize="61,61" path="m989,393l981,393,977,392,955,367,955,359,981,333,989,333,1015,359,1015,367,993,392xe">
            <v:path arrowok="t"/>
            <v:fill on="t" focussize="0,0"/>
            <v:stroke on="f"/>
            <v:imagedata o:title=""/>
            <o:lock v:ext="edit"/>
          </v:shape>
        </w:pict>
      </w:r>
      <w:r>
        <w:t>AUC also called as AREA UNDER CURVE.It is used in classification analysis in order to determine which of the used models predicts the classes best. An example of its application are ROC curves.</w:t>
      </w:r>
    </w:p>
    <w:p>
      <w:pPr>
        <w:pStyle w:val="5"/>
        <w:spacing w:before="1" w:line="297" w:lineRule="auto"/>
        <w:ind w:left="614" w:right="442"/>
      </w:pPr>
      <w:r>
        <w:pict>
          <v:shape id="_x0000_s1062" o:spid="_x0000_s1062" style="position:absolute;left:0pt;margin-left:47.75pt;margin-top:5.35pt;height:3.05pt;width:3.05pt;mso-position-horizontal-relative:page;z-index:15753216;mso-width-relative:page;mso-height-relative:page;" fillcolor="#000000" filled="t" stroked="f" coordorigin="955,108" coordsize="61,61" path="m989,168l981,168,977,167,955,142,955,134,981,108,989,108,1015,134,1015,142,993,167xe">
            <v:path arrowok="t"/>
            <v:fill on="t" focussize="0,0"/>
            <v:stroke on="f"/>
            <v:imagedata o:title=""/>
            <o:lock v:ext="edit"/>
          </v:shape>
        </w:pict>
      </w:r>
      <w:r>
        <w:t>AUC ranges in value from 0 to 1. A model whose predictions are 100% wrong has an AUC of 0 and if the predictions are 100% correct has an AUC of 1.</w:t>
      </w:r>
    </w:p>
    <w:p>
      <w:pPr>
        <w:spacing w:after="0" w:line="297" w:lineRule="auto"/>
        <w:sectPr>
          <w:pgSz w:w="11900" w:h="16840"/>
          <w:pgMar w:top="600" w:right="540" w:bottom="280" w:left="560" w:header="720" w:footer="720" w:gutter="0"/>
        </w:sectPr>
      </w:pPr>
    </w:p>
    <w:p>
      <w:pPr>
        <w:pStyle w:val="5"/>
        <w:ind w:left="2897"/>
        <w:rPr>
          <w:sz w:val="20"/>
        </w:rPr>
      </w:pPr>
      <w:r>
        <w:rPr>
          <w:sz w:val="20"/>
        </w:rPr>
        <w:drawing>
          <wp:inline distT="0" distB="0" distL="0" distR="0">
            <wp:extent cx="3149600" cy="28638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7" cstate="print"/>
                    <a:stretch>
                      <a:fillRect/>
                    </a:stretch>
                  </pic:blipFill>
                  <pic:spPr>
                    <a:xfrm>
                      <a:off x="0" y="0"/>
                      <a:ext cx="3150058" cy="2864167"/>
                    </a:xfrm>
                    <a:prstGeom prst="rect">
                      <a:avLst/>
                    </a:prstGeom>
                  </pic:spPr>
                </pic:pic>
              </a:graphicData>
            </a:graphic>
          </wp:inline>
        </w:drawing>
      </w:r>
    </w:p>
    <w:p>
      <w:pPr>
        <w:pStyle w:val="5"/>
        <w:rPr>
          <w:sz w:val="20"/>
        </w:rPr>
      </w:pPr>
    </w:p>
    <w:p>
      <w:pPr>
        <w:pStyle w:val="5"/>
        <w:spacing w:before="2"/>
        <w:rPr>
          <w:sz w:val="28"/>
        </w:rPr>
      </w:pPr>
    </w:p>
    <w:p>
      <w:pPr>
        <w:pStyle w:val="2"/>
        <w:spacing w:before="89"/>
      </w:pPr>
      <w:r>
        <w:t>implementation Of ROC And AUC</w:t>
      </w:r>
    </w:p>
    <w:p>
      <w:pPr>
        <w:pStyle w:val="5"/>
        <w:spacing w:before="7"/>
        <w:rPr>
          <w:b/>
          <w:sz w:val="31"/>
        </w:rPr>
      </w:pPr>
    </w:p>
    <w:p>
      <w:pPr>
        <w:pStyle w:val="5"/>
        <w:ind w:left="193"/>
      </w:pPr>
      <w:r>
        <w:pict>
          <v:group id="_x0000_s1063" o:spid="_x0000_s1063" o:spt="203" style="position:absolute;left:0pt;margin-left:33.5pt;margin-top:16.6pt;height:48.05pt;width:529pt;mso-position-horizontal-relative:page;mso-wrap-distance-bottom:0pt;mso-wrap-distance-top:0pt;z-index:-15703040;mso-width-relative:page;mso-height-relative:page;" coordorigin="670,332" coordsize="10580,961">
            <o:lock v:ext="edit"/>
            <v:shape id="_x0000_s1064" o:spid="_x0000_s1064" style="position:absolute;left:677;top:339;height:946;width:10565;" filled="f" stroked="t" coordorigin="678,340" coordsize="10565,946" path="m678,1262l678,362,678,359,678,356,679,353,680,351,682,348,697,340,700,340,11220,340,11223,340,11226,340,11241,353,11242,356,11242,359,11242,362,11242,1262,11242,1265,11242,1268,11241,1271,11240,1274,11223,1285,11220,1285,700,1285,697,1285,694,1284,679,1271,678,1268,678,1265,678,1262xe">
              <v:path arrowok="t"/>
              <v:fill on="f" focussize="0,0"/>
              <v:stroke weight="0.750314960629921pt" color="#CFCFCF"/>
              <v:imagedata o:title=""/>
              <o:lock v:ext="edit"/>
            </v:shape>
            <v:shape id="_x0000_s1065" o:spid="_x0000_s1065" o:spt="202" type="#_x0000_t202" style="position:absolute;left:694;top:354;height:916;width:10531;" filled="f" stroked="f" coordsize="21600,21600">
              <v:path/>
              <v:fill on="f" focussize="0,0"/>
              <v:stroke on="f" joinstyle="miter"/>
              <v:imagedata o:title=""/>
              <o:lock v:ext="edit"/>
              <v:textbox inset="0mm,0mm,0mm,0mm">
                <w:txbxContent>
                  <w:p>
                    <w:pPr>
                      <w:spacing w:before="80"/>
                      <w:ind w:left="50" w:right="0" w:firstLine="0"/>
                      <w:jc w:val="left"/>
                      <w:rPr>
                        <w:sz w:val="21"/>
                      </w:rPr>
                    </w:pPr>
                    <w:r>
                      <w:rPr>
                        <w:b/>
                        <w:color w:val="008000"/>
                        <w:w w:val="105"/>
                        <w:sz w:val="21"/>
                      </w:rPr>
                      <w:t xml:space="preserve">import </w:t>
                    </w:r>
                    <w:r>
                      <w:rPr>
                        <w:w w:val="105"/>
                        <w:sz w:val="21"/>
                      </w:rPr>
                      <w:t xml:space="preserve">numpy </w:t>
                    </w:r>
                    <w:r>
                      <w:rPr>
                        <w:b/>
                        <w:color w:val="008000"/>
                        <w:w w:val="105"/>
                        <w:sz w:val="21"/>
                      </w:rPr>
                      <w:t xml:space="preserve">as </w:t>
                    </w:r>
                    <w:r>
                      <w:rPr>
                        <w:w w:val="105"/>
                        <w:sz w:val="21"/>
                      </w:rPr>
                      <w:t>np</w:t>
                    </w:r>
                  </w:p>
                  <w:p>
                    <w:pPr>
                      <w:spacing w:before="14"/>
                      <w:ind w:left="50" w:right="0" w:firstLine="0"/>
                      <w:jc w:val="left"/>
                      <w:rPr>
                        <w:sz w:val="21"/>
                      </w:rPr>
                    </w:pPr>
                    <w:r>
                      <w:rPr>
                        <w:b/>
                        <w:color w:val="008000"/>
                        <w:sz w:val="21"/>
                      </w:rPr>
                      <w:t xml:space="preserve">import </w:t>
                    </w:r>
                    <w:r>
                      <w:rPr>
                        <w:sz w:val="21"/>
                      </w:rPr>
                      <w:t xml:space="preserve">pandas </w:t>
                    </w:r>
                    <w:r>
                      <w:rPr>
                        <w:b/>
                        <w:color w:val="008000"/>
                        <w:sz w:val="21"/>
                      </w:rPr>
                      <w:t>as</w:t>
                    </w:r>
                    <w:r>
                      <w:rPr>
                        <w:b/>
                        <w:color w:val="008000"/>
                        <w:spacing w:val="53"/>
                        <w:sz w:val="21"/>
                      </w:rPr>
                      <w:t xml:space="preserve"> </w:t>
                    </w:r>
                    <w:r>
                      <w:rPr>
                        <w:sz w:val="21"/>
                      </w:rPr>
                      <w:t>pd</w:t>
                    </w:r>
                  </w:p>
                  <w:p>
                    <w:pPr>
                      <w:spacing w:before="14"/>
                      <w:ind w:left="50" w:right="0" w:firstLine="0"/>
                      <w:jc w:val="left"/>
                      <w:rPr>
                        <w:sz w:val="21"/>
                      </w:rPr>
                    </w:pPr>
                    <w:r>
                      <w:rPr>
                        <w:b/>
                        <w:color w:val="008000"/>
                        <w:w w:val="120"/>
                        <w:sz w:val="21"/>
                      </w:rPr>
                      <w:t xml:space="preserve">import </w:t>
                    </w:r>
                    <w:r>
                      <w:rPr>
                        <w:w w:val="120"/>
                        <w:sz w:val="21"/>
                      </w:rPr>
                      <w:t xml:space="preserve">matplotlib.pyplot </w:t>
                    </w:r>
                    <w:r>
                      <w:rPr>
                        <w:b/>
                        <w:color w:val="008000"/>
                        <w:w w:val="120"/>
                        <w:sz w:val="21"/>
                      </w:rPr>
                      <w:t xml:space="preserve">as </w:t>
                    </w:r>
                    <w:r>
                      <w:rPr>
                        <w:w w:val="125"/>
                        <w:sz w:val="21"/>
                      </w:rPr>
                      <w:t>plt</w:t>
                    </w:r>
                  </w:p>
                </w:txbxContent>
              </v:textbox>
            </v:shape>
            <w10:wrap type="topAndBottom"/>
          </v:group>
        </w:pict>
      </w:r>
      <w:r>
        <w:rPr>
          <w:color w:val="2F3F9E"/>
          <w:w w:val="150"/>
        </w:rPr>
        <w:t>In</w:t>
      </w:r>
      <w:r>
        <w:rPr>
          <w:color w:val="2F3F9E"/>
          <w:spacing w:val="19"/>
          <w:w w:val="150"/>
        </w:rPr>
        <w:t xml:space="preserve"> </w:t>
      </w:r>
      <w:r>
        <w:rPr>
          <w:color w:val="2F3F9E"/>
          <w:w w:val="150"/>
        </w:rPr>
        <w:t>[1]:</w:t>
      </w:r>
    </w:p>
    <w:p>
      <w:pPr>
        <w:pStyle w:val="5"/>
        <w:spacing w:before="10"/>
        <w:rPr>
          <w:sz w:val="16"/>
        </w:rPr>
      </w:pPr>
    </w:p>
    <w:p>
      <w:pPr>
        <w:pStyle w:val="5"/>
        <w:spacing w:before="59"/>
        <w:ind w:left="193"/>
      </w:pPr>
      <w:r>
        <w:pict>
          <v:group id="_x0000_s1066" o:spid="_x0000_s1066" o:spt="203" style="position:absolute;left:0pt;margin-left:33.5pt;margin-top:19.55pt;height:48.8pt;width:529pt;mso-position-horizontal-relative:page;mso-wrap-distance-bottom:0pt;mso-wrap-distance-top:0pt;z-index:-15702016;mso-width-relative:page;mso-height-relative:page;" coordorigin="670,391" coordsize="10580,976">
            <o:lock v:ext="edit"/>
            <v:shape id="_x0000_s1067" o:spid="_x0000_s1067" style="position:absolute;left:677;top:398;height:961;width:10565;" filled="f" stroked="t" coordorigin="678,399" coordsize="10565,961" path="m678,1336l678,421,678,418,678,415,679,412,680,410,682,407,697,399,700,399,11220,399,11223,399,11226,399,11241,412,11242,415,11242,418,11242,421,11242,1336,11242,1339,11242,1342,11241,1345,11240,1348,11223,1359,11220,1359,700,1359,697,1359,694,1358,679,1345,678,1342,678,1339,678,1336xe">
              <v:path arrowok="t"/>
              <v:fill on="f" focussize="0,0"/>
              <v:stroke weight="0.750314960629921pt" color="#CFCFCF"/>
              <v:imagedata o:title=""/>
              <o:lock v:ext="edit"/>
            </v:shape>
            <v:shape id="_x0000_s1068" o:spid="_x0000_s1068" o:spt="202" type="#_x0000_t202" style="position:absolute;left:694;top:413;height:931;width:10531;" filled="f" stroked="f" coordsize="21600,21600">
              <v:path/>
              <v:fill on="f" focussize="0,0"/>
              <v:stroke on="f" joinstyle="miter"/>
              <v:imagedata o:title=""/>
              <o:lock v:ext="edit"/>
              <v:textbox inset="0mm,0mm,0mm,0mm">
                <w:txbxContent>
                  <w:p>
                    <w:pPr>
                      <w:spacing w:before="80" w:line="254" w:lineRule="auto"/>
                      <w:ind w:left="50" w:right="652" w:firstLine="0"/>
                      <w:jc w:val="left"/>
                      <w:rPr>
                        <w:sz w:val="21"/>
                      </w:rPr>
                    </w:pPr>
                    <w:r>
                      <w:rPr>
                        <w:w w:val="115"/>
                        <w:sz w:val="21"/>
                      </w:rPr>
                      <w:t>url</w:t>
                    </w:r>
                    <w:r>
                      <w:rPr>
                        <w:b/>
                        <w:color w:val="7216AB"/>
                        <w:w w:val="115"/>
                        <w:sz w:val="21"/>
                      </w:rPr>
                      <w:t>=</w:t>
                    </w:r>
                    <w:r>
                      <w:rPr>
                        <w:color w:val="B92020"/>
                        <w:w w:val="115"/>
                        <w:sz w:val="21"/>
                      </w:rPr>
                      <w:t xml:space="preserve">"https://raw.githubusercontent.com/Suji04/Diabetes-Detection/master/diabetes.csv" </w:t>
                    </w:r>
                    <w:r>
                      <w:rPr>
                        <w:w w:val="112"/>
                        <w:sz w:val="21"/>
                      </w:rPr>
                      <w:t>data</w:t>
                    </w:r>
                    <w:r>
                      <w:rPr>
                        <w:sz w:val="21"/>
                      </w:rPr>
                      <w:t xml:space="preserve">  </w:t>
                    </w:r>
                    <w:r>
                      <w:rPr>
                        <w:b/>
                        <w:color w:val="7216AB"/>
                        <w:w w:val="94"/>
                        <w:sz w:val="21"/>
                      </w:rPr>
                      <w:t>=</w:t>
                    </w:r>
                    <w:r>
                      <w:rPr>
                        <w:b/>
                        <w:color w:val="7216AB"/>
                        <w:sz w:val="21"/>
                      </w:rPr>
                      <w:t xml:space="preserve">  </w:t>
                    </w:r>
                    <w:r>
                      <w:rPr>
                        <w:w w:val="98"/>
                        <w:sz w:val="21"/>
                      </w:rPr>
                      <w:t>pd</w:t>
                    </w:r>
                    <w:r>
                      <w:rPr>
                        <w:w w:val="197"/>
                        <w:sz w:val="21"/>
                      </w:rPr>
                      <w:t>.</w:t>
                    </w:r>
                    <w:r>
                      <w:rPr>
                        <w:w w:val="108"/>
                        <w:sz w:val="21"/>
                      </w:rPr>
                      <w:t>read_csv</w:t>
                    </w:r>
                    <w:r>
                      <w:rPr>
                        <w:w w:val="165"/>
                        <w:sz w:val="21"/>
                      </w:rPr>
                      <w:t>(</w:t>
                    </w:r>
                    <w:r>
                      <w:rPr>
                        <w:w w:val="148"/>
                        <w:sz w:val="21"/>
                      </w:rPr>
                      <w:t>url</w:t>
                    </w:r>
                    <w:r>
                      <w:rPr>
                        <w:w w:val="165"/>
                        <w:sz w:val="21"/>
                      </w:rPr>
                      <w:t>)</w:t>
                    </w:r>
                  </w:p>
                  <w:p>
                    <w:pPr>
                      <w:spacing w:before="0" w:line="240" w:lineRule="exact"/>
                      <w:ind w:left="50" w:right="0" w:firstLine="0"/>
                      <w:jc w:val="left"/>
                      <w:rPr>
                        <w:sz w:val="21"/>
                      </w:rPr>
                    </w:pPr>
                    <w:r>
                      <w:rPr>
                        <w:w w:val="112"/>
                        <w:sz w:val="21"/>
                      </w:rPr>
                      <w:t>dat</w:t>
                    </w:r>
                    <w:r>
                      <w:rPr>
                        <w:spacing w:val="-1"/>
                        <w:w w:val="112"/>
                        <w:sz w:val="21"/>
                      </w:rPr>
                      <w:t>a</w:t>
                    </w:r>
                    <w:r>
                      <w:rPr>
                        <w:spacing w:val="-1"/>
                        <w:w w:val="197"/>
                        <w:sz w:val="21"/>
                      </w:rPr>
                      <w:t>.</w:t>
                    </w:r>
                    <w:r>
                      <w:rPr>
                        <w:w w:val="98"/>
                        <w:sz w:val="21"/>
                      </w:rPr>
                      <w:t>hea</w:t>
                    </w:r>
                    <w:r>
                      <w:rPr>
                        <w:spacing w:val="-1"/>
                        <w:w w:val="98"/>
                        <w:sz w:val="21"/>
                      </w:rPr>
                      <w:t>d</w:t>
                    </w:r>
                    <w:r>
                      <w:rPr>
                        <w:spacing w:val="-1"/>
                        <w:w w:val="165"/>
                        <w:sz w:val="21"/>
                      </w:rPr>
                      <w:t>(</w:t>
                    </w:r>
                    <w:r>
                      <w:rPr>
                        <w:color w:val="008700"/>
                        <w:spacing w:val="-1"/>
                        <w:w w:val="98"/>
                        <w:sz w:val="21"/>
                      </w:rPr>
                      <w:t>5</w:t>
                    </w:r>
                    <w:r>
                      <w:rPr>
                        <w:w w:val="165"/>
                        <w:sz w:val="21"/>
                      </w:rPr>
                      <w:t>)</w:t>
                    </w:r>
                  </w:p>
                </w:txbxContent>
              </v:textbox>
            </v:shape>
            <w10:wrap type="topAndBottom"/>
          </v:group>
        </w:pict>
      </w:r>
      <w:r>
        <w:rPr>
          <w:color w:val="2F3F9E"/>
          <w:w w:val="150"/>
        </w:rPr>
        <w:t>In</w:t>
      </w:r>
      <w:r>
        <w:rPr>
          <w:color w:val="2F3F9E"/>
          <w:spacing w:val="19"/>
          <w:w w:val="150"/>
        </w:rPr>
        <w:t xml:space="preserve"> </w:t>
      </w:r>
      <w:r>
        <w:rPr>
          <w:color w:val="2F3F9E"/>
          <w:w w:val="150"/>
        </w:rPr>
        <w:t>[2]:</w:t>
      </w:r>
    </w:p>
    <w:p>
      <w:pPr>
        <w:pStyle w:val="5"/>
        <w:spacing w:before="43"/>
        <w:ind w:left="193"/>
      </w:pPr>
      <w:r>
        <w:rPr>
          <w:color w:val="D84215"/>
          <w:w w:val="130"/>
        </w:rPr>
        <w:t>Out[2]:</w:t>
      </w:r>
    </w:p>
    <w:p>
      <w:pPr>
        <w:pStyle w:val="5"/>
        <w:rPr>
          <w:sz w:val="20"/>
        </w:rPr>
      </w:pPr>
    </w:p>
    <w:p>
      <w:pPr>
        <w:pStyle w:val="5"/>
        <w:spacing w:before="5"/>
        <w:rPr>
          <w:sz w:val="19"/>
        </w:rPr>
      </w:pPr>
    </w:p>
    <w:tbl>
      <w:tblPr>
        <w:tblStyle w:val="9"/>
        <w:tblW w:w="0" w:type="auto"/>
        <w:tblInd w:w="2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45"/>
        <w:gridCol w:w="901"/>
        <w:gridCol w:w="1474"/>
        <w:gridCol w:w="1452"/>
        <w:gridCol w:w="769"/>
        <w:gridCol w:w="541"/>
        <w:gridCol w:w="2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1545" w:type="dxa"/>
            <w:tcBorders>
              <w:bottom w:val="single" w:color="000000" w:sz="8" w:space="0"/>
            </w:tcBorders>
          </w:tcPr>
          <w:p>
            <w:pPr>
              <w:pStyle w:val="12"/>
              <w:spacing w:before="0" w:line="201" w:lineRule="exact"/>
              <w:rPr>
                <w:b/>
                <w:sz w:val="18"/>
              </w:rPr>
            </w:pPr>
            <w:r>
              <w:rPr>
                <w:b/>
                <w:sz w:val="18"/>
              </w:rPr>
              <w:t>Pregnancies</w:t>
            </w:r>
          </w:p>
        </w:tc>
        <w:tc>
          <w:tcPr>
            <w:tcW w:w="901" w:type="dxa"/>
            <w:tcBorders>
              <w:bottom w:val="single" w:color="000000" w:sz="8" w:space="0"/>
            </w:tcBorders>
          </w:tcPr>
          <w:p>
            <w:pPr>
              <w:pStyle w:val="12"/>
              <w:spacing w:before="0" w:line="201" w:lineRule="exact"/>
              <w:rPr>
                <w:b/>
                <w:sz w:val="18"/>
              </w:rPr>
            </w:pPr>
            <w:r>
              <w:rPr>
                <w:b/>
                <w:sz w:val="18"/>
              </w:rPr>
              <w:t>Glucose</w:t>
            </w:r>
          </w:p>
        </w:tc>
        <w:tc>
          <w:tcPr>
            <w:tcW w:w="1474" w:type="dxa"/>
            <w:tcBorders>
              <w:bottom w:val="single" w:color="000000" w:sz="8" w:space="0"/>
            </w:tcBorders>
          </w:tcPr>
          <w:p>
            <w:pPr>
              <w:pStyle w:val="12"/>
              <w:spacing w:before="0" w:line="201" w:lineRule="exact"/>
              <w:ind w:right="97"/>
              <w:rPr>
                <w:b/>
                <w:sz w:val="18"/>
              </w:rPr>
            </w:pPr>
            <w:r>
              <w:rPr>
                <w:b/>
                <w:sz w:val="18"/>
              </w:rPr>
              <w:t>BloodPressure</w:t>
            </w:r>
          </w:p>
        </w:tc>
        <w:tc>
          <w:tcPr>
            <w:tcW w:w="1452" w:type="dxa"/>
            <w:tcBorders>
              <w:bottom w:val="single" w:color="000000" w:sz="8" w:space="0"/>
            </w:tcBorders>
          </w:tcPr>
          <w:p>
            <w:pPr>
              <w:pStyle w:val="12"/>
              <w:spacing w:before="0" w:line="201" w:lineRule="exact"/>
              <w:rPr>
                <w:b/>
                <w:sz w:val="18"/>
              </w:rPr>
            </w:pPr>
            <w:r>
              <w:rPr>
                <w:b/>
                <w:sz w:val="18"/>
              </w:rPr>
              <w:t>SkinThickness</w:t>
            </w:r>
          </w:p>
        </w:tc>
        <w:tc>
          <w:tcPr>
            <w:tcW w:w="769" w:type="dxa"/>
            <w:tcBorders>
              <w:bottom w:val="single" w:color="000000" w:sz="8" w:space="0"/>
            </w:tcBorders>
          </w:tcPr>
          <w:p>
            <w:pPr>
              <w:pStyle w:val="12"/>
              <w:spacing w:before="0" w:line="201" w:lineRule="exact"/>
              <w:ind w:right="97"/>
              <w:rPr>
                <w:b/>
                <w:sz w:val="18"/>
              </w:rPr>
            </w:pPr>
            <w:r>
              <w:rPr>
                <w:b/>
                <w:sz w:val="18"/>
              </w:rPr>
              <w:t>Insulin</w:t>
            </w:r>
          </w:p>
        </w:tc>
        <w:tc>
          <w:tcPr>
            <w:tcW w:w="541" w:type="dxa"/>
            <w:tcBorders>
              <w:bottom w:val="single" w:color="000000" w:sz="8" w:space="0"/>
            </w:tcBorders>
          </w:tcPr>
          <w:p>
            <w:pPr>
              <w:pStyle w:val="12"/>
              <w:spacing w:before="0" w:line="201" w:lineRule="exact"/>
              <w:ind w:left="71" w:right="60"/>
              <w:jc w:val="center"/>
              <w:rPr>
                <w:b/>
                <w:sz w:val="18"/>
              </w:rPr>
            </w:pPr>
            <w:r>
              <w:rPr>
                <w:b/>
                <w:sz w:val="18"/>
              </w:rPr>
              <w:t>BMI</w:t>
            </w:r>
          </w:p>
        </w:tc>
        <w:tc>
          <w:tcPr>
            <w:tcW w:w="2283" w:type="dxa"/>
            <w:tcBorders>
              <w:bottom w:val="single" w:color="000000" w:sz="8" w:space="0"/>
            </w:tcBorders>
          </w:tcPr>
          <w:p>
            <w:pPr>
              <w:pStyle w:val="12"/>
              <w:spacing w:before="0" w:line="201" w:lineRule="exact"/>
              <w:ind w:right="29"/>
              <w:rPr>
                <w:b/>
                <w:sz w:val="18"/>
              </w:rPr>
            </w:pPr>
            <w:r>
              <w:rPr>
                <w:b/>
                <w:sz w:val="18"/>
              </w:rPr>
              <w:t>DiabetesPedigreeFunctio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1545" w:type="dxa"/>
            <w:tcBorders>
              <w:top w:val="single" w:color="000000" w:sz="8" w:space="0"/>
            </w:tcBorders>
          </w:tcPr>
          <w:p>
            <w:pPr>
              <w:pStyle w:val="12"/>
              <w:tabs>
                <w:tab w:val="left" w:pos="1260"/>
              </w:tabs>
              <w:spacing w:before="83"/>
              <w:rPr>
                <w:sz w:val="18"/>
              </w:rPr>
            </w:pPr>
            <w:r>
              <w:rPr>
                <w:b/>
                <w:sz w:val="18"/>
              </w:rPr>
              <w:t>0</w:t>
            </w:r>
            <w:r>
              <w:rPr>
                <w:b/>
                <w:sz w:val="18"/>
              </w:rPr>
              <w:tab/>
            </w:r>
            <w:r>
              <w:rPr>
                <w:sz w:val="18"/>
              </w:rPr>
              <w:t>6</w:t>
            </w:r>
          </w:p>
        </w:tc>
        <w:tc>
          <w:tcPr>
            <w:tcW w:w="901" w:type="dxa"/>
            <w:tcBorders>
              <w:top w:val="single" w:color="000000" w:sz="8" w:space="0"/>
            </w:tcBorders>
          </w:tcPr>
          <w:p>
            <w:pPr>
              <w:pStyle w:val="12"/>
              <w:spacing w:before="83"/>
              <w:rPr>
                <w:sz w:val="18"/>
              </w:rPr>
            </w:pPr>
            <w:r>
              <w:rPr>
                <w:sz w:val="18"/>
              </w:rPr>
              <w:t>148</w:t>
            </w:r>
          </w:p>
        </w:tc>
        <w:tc>
          <w:tcPr>
            <w:tcW w:w="1474" w:type="dxa"/>
            <w:tcBorders>
              <w:top w:val="single" w:color="000000" w:sz="8" w:space="0"/>
            </w:tcBorders>
          </w:tcPr>
          <w:p>
            <w:pPr>
              <w:pStyle w:val="12"/>
              <w:spacing w:before="83"/>
              <w:ind w:right="97"/>
              <w:rPr>
                <w:sz w:val="18"/>
              </w:rPr>
            </w:pPr>
            <w:r>
              <w:rPr>
                <w:sz w:val="18"/>
              </w:rPr>
              <w:t>72</w:t>
            </w:r>
          </w:p>
        </w:tc>
        <w:tc>
          <w:tcPr>
            <w:tcW w:w="1452" w:type="dxa"/>
            <w:tcBorders>
              <w:top w:val="single" w:color="000000" w:sz="8" w:space="0"/>
            </w:tcBorders>
          </w:tcPr>
          <w:p>
            <w:pPr>
              <w:pStyle w:val="12"/>
              <w:spacing w:before="83"/>
              <w:rPr>
                <w:sz w:val="18"/>
              </w:rPr>
            </w:pPr>
            <w:r>
              <w:rPr>
                <w:sz w:val="18"/>
              </w:rPr>
              <w:t>35</w:t>
            </w:r>
          </w:p>
        </w:tc>
        <w:tc>
          <w:tcPr>
            <w:tcW w:w="769" w:type="dxa"/>
            <w:tcBorders>
              <w:top w:val="single" w:color="000000" w:sz="8" w:space="0"/>
            </w:tcBorders>
          </w:tcPr>
          <w:p>
            <w:pPr>
              <w:pStyle w:val="12"/>
              <w:spacing w:before="83"/>
              <w:ind w:right="97"/>
              <w:rPr>
                <w:sz w:val="18"/>
              </w:rPr>
            </w:pPr>
            <w:r>
              <w:rPr>
                <w:sz w:val="18"/>
              </w:rPr>
              <w:t>0</w:t>
            </w:r>
          </w:p>
        </w:tc>
        <w:tc>
          <w:tcPr>
            <w:tcW w:w="541" w:type="dxa"/>
            <w:tcBorders>
              <w:top w:val="single" w:color="000000" w:sz="8" w:space="0"/>
            </w:tcBorders>
          </w:tcPr>
          <w:p>
            <w:pPr>
              <w:pStyle w:val="12"/>
              <w:spacing w:before="83"/>
              <w:ind w:left="71" w:right="78"/>
              <w:jc w:val="center"/>
              <w:rPr>
                <w:sz w:val="18"/>
              </w:rPr>
            </w:pPr>
            <w:r>
              <w:rPr>
                <w:sz w:val="18"/>
              </w:rPr>
              <w:t>33.6</w:t>
            </w:r>
          </w:p>
        </w:tc>
        <w:tc>
          <w:tcPr>
            <w:tcW w:w="2283" w:type="dxa"/>
            <w:tcBorders>
              <w:top w:val="single" w:color="000000" w:sz="8" w:space="0"/>
            </w:tcBorders>
          </w:tcPr>
          <w:p>
            <w:pPr>
              <w:pStyle w:val="12"/>
              <w:spacing w:before="83"/>
              <w:ind w:right="19"/>
              <w:rPr>
                <w:sz w:val="18"/>
              </w:rPr>
            </w:pPr>
            <w:r>
              <w:rPr>
                <w:sz w:val="18"/>
              </w:rPr>
              <w:t>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545" w:type="dxa"/>
          </w:tcPr>
          <w:p>
            <w:pPr>
              <w:pStyle w:val="12"/>
              <w:tabs>
                <w:tab w:val="left" w:pos="1260"/>
              </w:tabs>
              <w:rPr>
                <w:sz w:val="18"/>
              </w:rPr>
            </w:pPr>
            <w:r>
              <w:rPr>
                <w:b/>
                <w:sz w:val="18"/>
              </w:rPr>
              <w:t>1</w:t>
            </w:r>
            <w:r>
              <w:rPr>
                <w:b/>
                <w:sz w:val="18"/>
              </w:rPr>
              <w:tab/>
            </w:r>
            <w:r>
              <w:rPr>
                <w:sz w:val="18"/>
              </w:rPr>
              <w:t>1</w:t>
            </w:r>
          </w:p>
        </w:tc>
        <w:tc>
          <w:tcPr>
            <w:tcW w:w="901" w:type="dxa"/>
          </w:tcPr>
          <w:p>
            <w:pPr>
              <w:pStyle w:val="12"/>
              <w:rPr>
                <w:sz w:val="18"/>
              </w:rPr>
            </w:pPr>
            <w:r>
              <w:rPr>
                <w:sz w:val="18"/>
              </w:rPr>
              <w:t>85</w:t>
            </w:r>
          </w:p>
        </w:tc>
        <w:tc>
          <w:tcPr>
            <w:tcW w:w="1474" w:type="dxa"/>
          </w:tcPr>
          <w:p>
            <w:pPr>
              <w:pStyle w:val="12"/>
              <w:ind w:right="97"/>
              <w:rPr>
                <w:sz w:val="18"/>
              </w:rPr>
            </w:pPr>
            <w:r>
              <w:rPr>
                <w:sz w:val="18"/>
              </w:rPr>
              <w:t>66</w:t>
            </w:r>
          </w:p>
        </w:tc>
        <w:tc>
          <w:tcPr>
            <w:tcW w:w="1452" w:type="dxa"/>
          </w:tcPr>
          <w:p>
            <w:pPr>
              <w:pStyle w:val="12"/>
              <w:rPr>
                <w:sz w:val="18"/>
              </w:rPr>
            </w:pPr>
            <w:r>
              <w:rPr>
                <w:sz w:val="18"/>
              </w:rPr>
              <w:t>29</w:t>
            </w:r>
          </w:p>
        </w:tc>
        <w:tc>
          <w:tcPr>
            <w:tcW w:w="769" w:type="dxa"/>
          </w:tcPr>
          <w:p>
            <w:pPr>
              <w:pStyle w:val="12"/>
              <w:ind w:right="97"/>
              <w:rPr>
                <w:sz w:val="18"/>
              </w:rPr>
            </w:pPr>
            <w:r>
              <w:rPr>
                <w:sz w:val="18"/>
              </w:rPr>
              <w:t>0</w:t>
            </w:r>
          </w:p>
        </w:tc>
        <w:tc>
          <w:tcPr>
            <w:tcW w:w="541" w:type="dxa"/>
          </w:tcPr>
          <w:p>
            <w:pPr>
              <w:pStyle w:val="12"/>
              <w:ind w:left="71" w:right="78"/>
              <w:jc w:val="center"/>
              <w:rPr>
                <w:sz w:val="18"/>
              </w:rPr>
            </w:pPr>
            <w:r>
              <w:rPr>
                <w:sz w:val="18"/>
              </w:rPr>
              <w:t>26.6</w:t>
            </w:r>
          </w:p>
        </w:tc>
        <w:tc>
          <w:tcPr>
            <w:tcW w:w="2283" w:type="dxa"/>
          </w:tcPr>
          <w:p>
            <w:pPr>
              <w:pStyle w:val="12"/>
              <w:ind w:right="19"/>
              <w:rPr>
                <w:sz w:val="18"/>
              </w:rPr>
            </w:pPr>
            <w:r>
              <w:rPr>
                <w:sz w:val="18"/>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545" w:type="dxa"/>
          </w:tcPr>
          <w:p>
            <w:pPr>
              <w:pStyle w:val="12"/>
              <w:tabs>
                <w:tab w:val="left" w:pos="1260"/>
              </w:tabs>
              <w:rPr>
                <w:sz w:val="18"/>
              </w:rPr>
            </w:pPr>
            <w:r>
              <w:rPr>
                <w:b/>
                <w:sz w:val="18"/>
              </w:rPr>
              <w:t>2</w:t>
            </w:r>
            <w:r>
              <w:rPr>
                <w:b/>
                <w:sz w:val="18"/>
              </w:rPr>
              <w:tab/>
            </w:r>
            <w:r>
              <w:rPr>
                <w:sz w:val="18"/>
              </w:rPr>
              <w:t>8</w:t>
            </w:r>
          </w:p>
        </w:tc>
        <w:tc>
          <w:tcPr>
            <w:tcW w:w="901" w:type="dxa"/>
          </w:tcPr>
          <w:p>
            <w:pPr>
              <w:pStyle w:val="12"/>
              <w:rPr>
                <w:sz w:val="18"/>
              </w:rPr>
            </w:pPr>
            <w:r>
              <w:rPr>
                <w:sz w:val="18"/>
              </w:rPr>
              <w:t>183</w:t>
            </w:r>
          </w:p>
        </w:tc>
        <w:tc>
          <w:tcPr>
            <w:tcW w:w="1474" w:type="dxa"/>
          </w:tcPr>
          <w:p>
            <w:pPr>
              <w:pStyle w:val="12"/>
              <w:ind w:right="97"/>
              <w:rPr>
                <w:sz w:val="18"/>
              </w:rPr>
            </w:pPr>
            <w:r>
              <w:rPr>
                <w:sz w:val="18"/>
              </w:rPr>
              <w:t>64</w:t>
            </w:r>
          </w:p>
        </w:tc>
        <w:tc>
          <w:tcPr>
            <w:tcW w:w="1452" w:type="dxa"/>
          </w:tcPr>
          <w:p>
            <w:pPr>
              <w:pStyle w:val="12"/>
              <w:rPr>
                <w:sz w:val="18"/>
              </w:rPr>
            </w:pPr>
            <w:r>
              <w:rPr>
                <w:sz w:val="18"/>
              </w:rPr>
              <w:t>0</w:t>
            </w:r>
          </w:p>
        </w:tc>
        <w:tc>
          <w:tcPr>
            <w:tcW w:w="769" w:type="dxa"/>
          </w:tcPr>
          <w:p>
            <w:pPr>
              <w:pStyle w:val="12"/>
              <w:ind w:right="97"/>
              <w:rPr>
                <w:sz w:val="18"/>
              </w:rPr>
            </w:pPr>
            <w:r>
              <w:rPr>
                <w:sz w:val="18"/>
              </w:rPr>
              <w:t>0</w:t>
            </w:r>
          </w:p>
        </w:tc>
        <w:tc>
          <w:tcPr>
            <w:tcW w:w="541" w:type="dxa"/>
          </w:tcPr>
          <w:p>
            <w:pPr>
              <w:pStyle w:val="12"/>
              <w:ind w:left="71" w:right="78"/>
              <w:jc w:val="center"/>
              <w:rPr>
                <w:sz w:val="18"/>
              </w:rPr>
            </w:pPr>
            <w:r>
              <w:rPr>
                <w:sz w:val="18"/>
              </w:rPr>
              <w:t>23.3</w:t>
            </w:r>
          </w:p>
        </w:tc>
        <w:tc>
          <w:tcPr>
            <w:tcW w:w="2283" w:type="dxa"/>
          </w:tcPr>
          <w:p>
            <w:pPr>
              <w:pStyle w:val="12"/>
              <w:ind w:right="19"/>
              <w:rPr>
                <w:sz w:val="18"/>
              </w:rPr>
            </w:pPr>
            <w:r>
              <w:rPr>
                <w:sz w:val="18"/>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545" w:type="dxa"/>
          </w:tcPr>
          <w:p>
            <w:pPr>
              <w:pStyle w:val="12"/>
              <w:tabs>
                <w:tab w:val="left" w:pos="1260"/>
              </w:tabs>
              <w:rPr>
                <w:sz w:val="18"/>
              </w:rPr>
            </w:pPr>
            <w:r>
              <w:rPr>
                <w:b/>
                <w:sz w:val="18"/>
              </w:rPr>
              <w:t>3</w:t>
            </w:r>
            <w:r>
              <w:rPr>
                <w:b/>
                <w:sz w:val="18"/>
              </w:rPr>
              <w:tab/>
            </w:r>
            <w:r>
              <w:rPr>
                <w:sz w:val="18"/>
              </w:rPr>
              <w:t>1</w:t>
            </w:r>
          </w:p>
        </w:tc>
        <w:tc>
          <w:tcPr>
            <w:tcW w:w="901" w:type="dxa"/>
          </w:tcPr>
          <w:p>
            <w:pPr>
              <w:pStyle w:val="12"/>
              <w:rPr>
                <w:sz w:val="18"/>
              </w:rPr>
            </w:pPr>
            <w:r>
              <w:rPr>
                <w:sz w:val="18"/>
              </w:rPr>
              <w:t>89</w:t>
            </w:r>
          </w:p>
        </w:tc>
        <w:tc>
          <w:tcPr>
            <w:tcW w:w="1474" w:type="dxa"/>
          </w:tcPr>
          <w:p>
            <w:pPr>
              <w:pStyle w:val="12"/>
              <w:ind w:right="97"/>
              <w:rPr>
                <w:sz w:val="18"/>
              </w:rPr>
            </w:pPr>
            <w:r>
              <w:rPr>
                <w:sz w:val="18"/>
              </w:rPr>
              <w:t>66</w:t>
            </w:r>
          </w:p>
        </w:tc>
        <w:tc>
          <w:tcPr>
            <w:tcW w:w="1452" w:type="dxa"/>
          </w:tcPr>
          <w:p>
            <w:pPr>
              <w:pStyle w:val="12"/>
              <w:rPr>
                <w:sz w:val="18"/>
              </w:rPr>
            </w:pPr>
            <w:r>
              <w:rPr>
                <w:sz w:val="18"/>
              </w:rPr>
              <w:t>23</w:t>
            </w:r>
          </w:p>
        </w:tc>
        <w:tc>
          <w:tcPr>
            <w:tcW w:w="769" w:type="dxa"/>
          </w:tcPr>
          <w:p>
            <w:pPr>
              <w:pStyle w:val="12"/>
              <w:ind w:right="97"/>
              <w:rPr>
                <w:sz w:val="18"/>
              </w:rPr>
            </w:pPr>
            <w:r>
              <w:rPr>
                <w:sz w:val="18"/>
              </w:rPr>
              <w:t>94</w:t>
            </w:r>
          </w:p>
        </w:tc>
        <w:tc>
          <w:tcPr>
            <w:tcW w:w="541" w:type="dxa"/>
          </w:tcPr>
          <w:p>
            <w:pPr>
              <w:pStyle w:val="12"/>
              <w:ind w:left="71" w:right="78"/>
              <w:jc w:val="center"/>
              <w:rPr>
                <w:sz w:val="18"/>
              </w:rPr>
            </w:pPr>
            <w:r>
              <w:rPr>
                <w:sz w:val="18"/>
              </w:rPr>
              <w:t>28.1</w:t>
            </w:r>
          </w:p>
        </w:tc>
        <w:tc>
          <w:tcPr>
            <w:tcW w:w="2283" w:type="dxa"/>
          </w:tcPr>
          <w:p>
            <w:pPr>
              <w:pStyle w:val="12"/>
              <w:ind w:right="19"/>
              <w:rPr>
                <w:sz w:val="18"/>
              </w:rPr>
            </w:pPr>
            <w:r>
              <w:rPr>
                <w:sz w:val="18"/>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1545" w:type="dxa"/>
          </w:tcPr>
          <w:p>
            <w:pPr>
              <w:pStyle w:val="12"/>
              <w:tabs>
                <w:tab w:val="left" w:pos="1260"/>
              </w:tabs>
              <w:spacing w:line="187" w:lineRule="exact"/>
              <w:rPr>
                <w:sz w:val="18"/>
              </w:rPr>
            </w:pPr>
            <w:r>
              <w:rPr>
                <w:b/>
                <w:sz w:val="18"/>
              </w:rPr>
              <w:t>4</w:t>
            </w:r>
            <w:r>
              <w:rPr>
                <w:b/>
                <w:sz w:val="18"/>
              </w:rPr>
              <w:tab/>
            </w:r>
            <w:r>
              <w:rPr>
                <w:sz w:val="18"/>
              </w:rPr>
              <w:t>0</w:t>
            </w:r>
          </w:p>
        </w:tc>
        <w:tc>
          <w:tcPr>
            <w:tcW w:w="901" w:type="dxa"/>
          </w:tcPr>
          <w:p>
            <w:pPr>
              <w:pStyle w:val="12"/>
              <w:spacing w:line="187" w:lineRule="exact"/>
              <w:rPr>
                <w:sz w:val="18"/>
              </w:rPr>
            </w:pPr>
            <w:r>
              <w:rPr>
                <w:sz w:val="18"/>
              </w:rPr>
              <w:t>137</w:t>
            </w:r>
          </w:p>
        </w:tc>
        <w:tc>
          <w:tcPr>
            <w:tcW w:w="1474" w:type="dxa"/>
          </w:tcPr>
          <w:p>
            <w:pPr>
              <w:pStyle w:val="12"/>
              <w:spacing w:line="187" w:lineRule="exact"/>
              <w:ind w:right="97"/>
              <w:rPr>
                <w:sz w:val="18"/>
              </w:rPr>
            </w:pPr>
            <w:r>
              <w:rPr>
                <w:sz w:val="18"/>
              </w:rPr>
              <w:t>40</w:t>
            </w:r>
          </w:p>
        </w:tc>
        <w:tc>
          <w:tcPr>
            <w:tcW w:w="1452" w:type="dxa"/>
          </w:tcPr>
          <w:p>
            <w:pPr>
              <w:pStyle w:val="12"/>
              <w:spacing w:line="187" w:lineRule="exact"/>
              <w:rPr>
                <w:sz w:val="18"/>
              </w:rPr>
            </w:pPr>
            <w:r>
              <w:rPr>
                <w:sz w:val="18"/>
              </w:rPr>
              <w:t>35</w:t>
            </w:r>
          </w:p>
        </w:tc>
        <w:tc>
          <w:tcPr>
            <w:tcW w:w="769" w:type="dxa"/>
          </w:tcPr>
          <w:p>
            <w:pPr>
              <w:pStyle w:val="12"/>
              <w:spacing w:line="187" w:lineRule="exact"/>
              <w:ind w:right="97"/>
              <w:rPr>
                <w:sz w:val="18"/>
              </w:rPr>
            </w:pPr>
            <w:r>
              <w:rPr>
                <w:sz w:val="18"/>
              </w:rPr>
              <w:t>168</w:t>
            </w:r>
          </w:p>
        </w:tc>
        <w:tc>
          <w:tcPr>
            <w:tcW w:w="541" w:type="dxa"/>
          </w:tcPr>
          <w:p>
            <w:pPr>
              <w:pStyle w:val="12"/>
              <w:spacing w:line="187" w:lineRule="exact"/>
              <w:ind w:left="71" w:right="78"/>
              <w:jc w:val="center"/>
              <w:rPr>
                <w:sz w:val="18"/>
              </w:rPr>
            </w:pPr>
            <w:r>
              <w:rPr>
                <w:sz w:val="18"/>
              </w:rPr>
              <w:t>43.1</w:t>
            </w:r>
          </w:p>
        </w:tc>
        <w:tc>
          <w:tcPr>
            <w:tcW w:w="2283" w:type="dxa"/>
          </w:tcPr>
          <w:p>
            <w:pPr>
              <w:pStyle w:val="12"/>
              <w:spacing w:line="187" w:lineRule="exact"/>
              <w:ind w:right="19"/>
              <w:rPr>
                <w:sz w:val="18"/>
              </w:rPr>
            </w:pPr>
            <w:r>
              <w:rPr>
                <w:sz w:val="18"/>
              </w:rPr>
              <w:t>2.28</w:t>
            </w:r>
          </w:p>
        </w:tc>
      </w:tr>
    </w:tbl>
    <w:p>
      <w:pPr>
        <w:pStyle w:val="5"/>
        <w:spacing w:before="9"/>
        <w:rPr>
          <w:sz w:val="12"/>
        </w:rPr>
      </w:pPr>
      <w:r>
        <w:pict>
          <v:group id="_x0000_s1069" o:spid="_x0000_s1069" o:spt="203" style="position:absolute;left:0pt;margin-left:33.5pt;margin-top:9.3pt;height:12.8pt;width:452.5pt;mso-position-horizontal-relative:page;mso-wrap-distance-bottom:0pt;mso-wrap-distance-top:0pt;z-index:-15702016;mso-width-relative:page;mso-height-relative:page;" coordorigin="670,187" coordsize="9050,256">
            <o:lock v:ext="edit"/>
            <v:rect id="_x0000_s1070" o:spid="_x0000_s1070" o:spt="1" style="position:absolute;left:670;top:186;height:256;width:256;" fillcolor="#F1F1F1" filled="t" stroked="f" coordsize="21600,21600">
              <v:path/>
              <v:fill on="t" focussize="0,0"/>
              <v:stroke on="f"/>
              <v:imagedata o:title=""/>
              <o:lock v:ext="edit"/>
            </v:rect>
            <v:shape id="_x0000_s1071" o:spid="_x0000_s1071" style="position:absolute;left:760;top:261;height:106;width:61;" fillcolor="#A2A2A2" filled="t" stroked="f" coordorigin="760,262" coordsize="61,106" path="m820,367l760,315,820,262,820,367xe">
              <v:path arrowok="t"/>
              <v:fill on="t" focussize="0,0"/>
              <v:stroke on="f"/>
              <v:imagedata o:title=""/>
              <o:lock v:ext="edit"/>
            </v:shape>
            <v:rect id="_x0000_s1072" o:spid="_x0000_s1072" o:spt="1" style="position:absolute;left:9464;top:186;height:256;width:256;" fillcolor="#F1F1F1" filled="t" stroked="f" coordsize="21600,21600">
              <v:path/>
              <v:fill on="t" focussize="0,0"/>
              <v:stroke on="f"/>
              <v:imagedata o:title=""/>
              <o:lock v:ext="edit"/>
            </v:rect>
            <v:shape id="_x0000_s1073" o:spid="_x0000_s1073" style="position:absolute;left:9569;top:261;height:106;width:61;" fillcolor="#4F4F4F" filled="t" stroked="f" coordorigin="9569,262" coordsize="61,106" path="m9569,367l9569,262,9629,315,9569,367xe">
              <v:path arrowok="t"/>
              <v:fill on="t" focussize="0,0"/>
              <v:stroke on="f"/>
              <v:imagedata o:title=""/>
              <o:lock v:ext="edit"/>
            </v:shape>
            <v:rect id="_x0000_s1074" o:spid="_x0000_s1074" o:spt="1" style="position:absolute;left:925;top:186;height:256;width:8539;" fillcolor="#F1F1F1" filled="t" stroked="f" coordsize="21600,21600">
              <v:path/>
              <v:fill on="t" focussize="0,0"/>
              <v:stroke on="f"/>
              <v:imagedata o:title=""/>
              <o:lock v:ext="edit"/>
            </v:rect>
            <v:rect id="_x0000_s1075" o:spid="_x0000_s1075" o:spt="1" style="position:absolute;left:925;top:216;height:196;width:7204;" fillcolor="#000000" filled="t" stroked="f" coordsize="21600,21600">
              <v:path/>
              <v:fill on="t" opacity="13107f" focussize="0,0"/>
              <v:stroke on="f"/>
              <v:imagedata o:title=""/>
              <o:lock v:ext="edit"/>
            </v:rect>
            <w10:wrap type="topAndBottom"/>
          </v:group>
        </w:pict>
      </w:r>
    </w:p>
    <w:p>
      <w:pPr>
        <w:pStyle w:val="5"/>
        <w:spacing w:before="11"/>
        <w:rPr>
          <w:sz w:val="16"/>
        </w:rPr>
      </w:pPr>
    </w:p>
    <w:p>
      <w:pPr>
        <w:pStyle w:val="5"/>
        <w:spacing w:before="59"/>
        <w:ind w:left="193"/>
      </w:pPr>
      <w:r>
        <w:pict>
          <v:group id="_x0000_s1076" o:spid="_x0000_s1076" o:spt="203" style="position:absolute;left:0pt;margin-left:33.5pt;margin-top:19.55pt;height:35.3pt;width:529pt;mso-position-horizontal-relative:page;mso-wrap-distance-bottom:0pt;mso-wrap-distance-top:0pt;z-index:-15700992;mso-width-relative:page;mso-height-relative:page;" coordorigin="670,391" coordsize="10580,706">
            <o:lock v:ext="edit"/>
            <v:shape id="_x0000_s1077" o:spid="_x0000_s1077" style="position:absolute;left:677;top:398;height:691;width:10565;" filled="f" stroked="t" coordorigin="678,399" coordsize="10565,691" path="m678,1066l678,421,678,418,678,415,679,412,680,410,682,407,697,399,700,399,11220,399,11223,399,11226,399,11241,412,11242,415,11242,418,11242,421,11242,1066,11242,1069,11242,1072,11241,1075,11240,1078,11223,1089,11220,1089,700,1089,697,1089,694,1088,679,1075,678,1072,678,1069,678,1066xe">
              <v:path arrowok="t"/>
              <v:fill on="f" focussize="0,0"/>
              <v:stroke weight="0.750314960629921pt" color="#CFCFCF"/>
              <v:imagedata o:title=""/>
              <o:lock v:ext="edit"/>
            </v:shape>
            <v:shape id="_x0000_s1078" o:spid="_x0000_s1078" o:spt="202" type="#_x0000_t202" style="position:absolute;left:694;top:413;height:661;width:10531;" filled="f" stroked="f" coordsize="21600,21600">
              <v:path/>
              <v:fill on="f" focussize="0,0"/>
              <v:stroke on="f" joinstyle="miter"/>
              <v:imagedata o:title=""/>
              <o:lock v:ext="edit"/>
              <v:textbox inset="0mm,0mm,0mm,0mm">
                <w:txbxContent>
                  <w:p>
                    <w:pPr>
                      <w:spacing w:before="80" w:line="254" w:lineRule="auto"/>
                      <w:ind w:left="50" w:right="7238" w:firstLine="0"/>
                      <w:jc w:val="left"/>
                      <w:rPr>
                        <w:sz w:val="21"/>
                      </w:rPr>
                    </w:pPr>
                    <w:r>
                      <w:rPr>
                        <w:w w:val="82"/>
                        <w:sz w:val="21"/>
                      </w:rPr>
                      <w:t>X</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w w:val="112"/>
                        <w:sz w:val="21"/>
                      </w:rPr>
                      <w:t>dat</w:t>
                    </w:r>
                    <w:r>
                      <w:rPr>
                        <w:spacing w:val="-1"/>
                        <w:w w:val="112"/>
                        <w:sz w:val="21"/>
                      </w:rPr>
                      <w:t>a</w:t>
                    </w:r>
                    <w:r>
                      <w:rPr>
                        <w:spacing w:val="-1"/>
                        <w:w w:val="197"/>
                        <w:sz w:val="21"/>
                      </w:rPr>
                      <w:t>.</w:t>
                    </w:r>
                    <w:r>
                      <w:rPr>
                        <w:w w:val="146"/>
                        <w:sz w:val="21"/>
                      </w:rPr>
                      <w:t>ilo</w:t>
                    </w:r>
                    <w:r>
                      <w:rPr>
                        <w:spacing w:val="-1"/>
                        <w:w w:val="146"/>
                        <w:sz w:val="21"/>
                      </w:rPr>
                      <w:t>c</w:t>
                    </w:r>
                    <w:r>
                      <w:rPr>
                        <w:w w:val="197"/>
                        <w:sz w:val="21"/>
                      </w:rPr>
                      <w:t>[:</w:t>
                    </w:r>
                    <w:r>
                      <w:rPr>
                        <w:spacing w:val="-1"/>
                        <w:w w:val="197"/>
                        <w:sz w:val="21"/>
                      </w:rPr>
                      <w:t>,</w:t>
                    </w:r>
                    <w:r>
                      <w:rPr>
                        <w:color w:val="008700"/>
                        <w:spacing w:val="-1"/>
                        <w:w w:val="98"/>
                        <w:sz w:val="21"/>
                      </w:rPr>
                      <w:t>0</w:t>
                    </w:r>
                    <w:r>
                      <w:rPr>
                        <w:spacing w:val="-1"/>
                        <w:w w:val="197"/>
                        <w:sz w:val="21"/>
                      </w:rPr>
                      <w:t>:</w:t>
                    </w:r>
                    <w:r>
                      <w:rPr>
                        <w:b/>
                        <w:color w:val="7216AB"/>
                        <w:spacing w:val="-1"/>
                        <w:w w:val="165"/>
                        <w:sz w:val="21"/>
                      </w:rPr>
                      <w:t>-</w:t>
                    </w:r>
                    <w:r>
                      <w:rPr>
                        <w:color w:val="008700"/>
                        <w:spacing w:val="-1"/>
                        <w:w w:val="98"/>
                        <w:sz w:val="21"/>
                      </w:rPr>
                      <w:t>1</w:t>
                    </w:r>
                    <w:r>
                      <w:rPr>
                        <w:w w:val="197"/>
                        <w:sz w:val="21"/>
                      </w:rPr>
                      <w:t>]</w:t>
                    </w:r>
                    <w:r>
                      <w:rPr>
                        <w:spacing w:val="-1"/>
                        <w:w w:val="197"/>
                        <w:sz w:val="21"/>
                      </w:rPr>
                      <w:t>.</w:t>
                    </w:r>
                    <w:r>
                      <w:rPr>
                        <w:w w:val="114"/>
                        <w:sz w:val="21"/>
                      </w:rPr>
                      <w:t xml:space="preserve">values </w:t>
                    </w:r>
                    <w:r>
                      <w:rPr>
                        <w:w w:val="109"/>
                        <w:sz w:val="21"/>
                      </w:rPr>
                      <w:t>y</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w w:val="112"/>
                        <w:sz w:val="21"/>
                      </w:rPr>
                      <w:t>dat</w:t>
                    </w:r>
                    <w:r>
                      <w:rPr>
                        <w:spacing w:val="-1"/>
                        <w:w w:val="112"/>
                        <w:sz w:val="21"/>
                      </w:rPr>
                      <w:t>a</w:t>
                    </w:r>
                    <w:r>
                      <w:rPr>
                        <w:spacing w:val="-1"/>
                        <w:w w:val="197"/>
                        <w:sz w:val="21"/>
                      </w:rPr>
                      <w:t>.</w:t>
                    </w:r>
                    <w:r>
                      <w:rPr>
                        <w:w w:val="146"/>
                        <w:sz w:val="21"/>
                      </w:rPr>
                      <w:t>ilo</w:t>
                    </w:r>
                    <w:r>
                      <w:rPr>
                        <w:spacing w:val="-1"/>
                        <w:w w:val="146"/>
                        <w:sz w:val="21"/>
                      </w:rPr>
                      <w:t>c</w:t>
                    </w:r>
                    <w:r>
                      <w:rPr>
                        <w:w w:val="197"/>
                        <w:sz w:val="21"/>
                      </w:rPr>
                      <w:t>[:</w:t>
                    </w:r>
                    <w:r>
                      <w:rPr>
                        <w:spacing w:val="-1"/>
                        <w:w w:val="197"/>
                        <w:sz w:val="21"/>
                      </w:rPr>
                      <w:t>,</w:t>
                    </w:r>
                    <w:r>
                      <w:rPr>
                        <w:b/>
                        <w:color w:val="7216AB"/>
                        <w:spacing w:val="-1"/>
                        <w:w w:val="165"/>
                        <w:sz w:val="21"/>
                      </w:rPr>
                      <w:t>-</w:t>
                    </w:r>
                    <w:r>
                      <w:rPr>
                        <w:color w:val="008700"/>
                        <w:spacing w:val="-1"/>
                        <w:w w:val="98"/>
                        <w:sz w:val="21"/>
                      </w:rPr>
                      <w:t>1</w:t>
                    </w:r>
                    <w:r>
                      <w:rPr>
                        <w:w w:val="197"/>
                        <w:sz w:val="21"/>
                      </w:rPr>
                      <w:t>]</w:t>
                    </w:r>
                    <w:r>
                      <w:rPr>
                        <w:spacing w:val="-1"/>
                        <w:w w:val="197"/>
                        <w:sz w:val="21"/>
                      </w:rPr>
                      <w:t>.</w:t>
                    </w:r>
                    <w:r>
                      <w:rPr>
                        <w:w w:val="114"/>
                        <w:sz w:val="21"/>
                      </w:rPr>
                      <w:t>values</w:t>
                    </w:r>
                  </w:p>
                </w:txbxContent>
              </v:textbox>
            </v:shape>
            <w10:wrap type="topAndBottom"/>
          </v:group>
        </w:pict>
      </w:r>
      <w:r>
        <w:rPr>
          <w:color w:val="2F3F9E"/>
          <w:w w:val="150"/>
        </w:rPr>
        <w:t>In</w:t>
      </w:r>
      <w:r>
        <w:rPr>
          <w:color w:val="2F3F9E"/>
          <w:spacing w:val="19"/>
          <w:w w:val="150"/>
        </w:rPr>
        <w:t xml:space="preserve"> </w:t>
      </w:r>
      <w:r>
        <w:rPr>
          <w:color w:val="2F3F9E"/>
          <w:w w:val="150"/>
        </w:rPr>
        <w:t>[3]:</w:t>
      </w:r>
    </w:p>
    <w:p>
      <w:pPr>
        <w:pStyle w:val="5"/>
        <w:rPr>
          <w:sz w:val="20"/>
        </w:rPr>
      </w:pPr>
    </w:p>
    <w:p>
      <w:pPr>
        <w:pStyle w:val="3"/>
        <w:spacing w:before="207"/>
      </w:pPr>
      <w:r>
        <w:t>Train-Test Split</w:t>
      </w:r>
    </w:p>
    <w:p>
      <w:pPr>
        <w:spacing w:after="0"/>
        <w:sectPr>
          <w:pgSz w:w="11900" w:h="16840"/>
          <w:pgMar w:top="860" w:right="540" w:bottom="280" w:left="560" w:header="720" w:footer="720" w:gutter="0"/>
        </w:sectPr>
      </w:pPr>
    </w:p>
    <w:p>
      <w:pPr>
        <w:pStyle w:val="5"/>
        <w:spacing w:before="34"/>
        <w:ind w:left="193"/>
      </w:pPr>
      <w:r>
        <w:pict>
          <v:group id="_x0000_s1079" o:spid="_x0000_s1079" o:spt="203" style="position:absolute;left:0pt;margin-left:33.5pt;margin-top:18.3pt;height:43.55pt;width:529pt;mso-position-horizontal-relative:page;mso-wrap-distance-bottom:0pt;mso-wrap-distance-top:0pt;z-index:-15699968;mso-width-relative:page;mso-height-relative:page;" coordorigin="670,366" coordsize="10580,871">
            <o:lock v:ext="edit"/>
            <v:shape id="_x0000_s1080" o:spid="_x0000_s1080" style="position:absolute;left:677;top:373;height:856;width:10565;" filled="f" stroked="t" coordorigin="678,374" coordsize="10565,856" path="m678,1206l678,396,678,393,678,390,679,387,680,385,682,382,697,374,700,374,11220,374,11223,374,11226,374,11241,387,11242,390,11242,393,11242,396,11242,1206,11242,1209,11242,1212,11241,1215,11240,1218,11223,1229,11220,1229,700,1229,697,1229,694,1228,679,1215,678,1212,678,1209,678,1206xe">
              <v:path arrowok="t"/>
              <v:fill on="f" focussize="0,0"/>
              <v:stroke weight="0.750314960629921pt" color="#CFCFCF"/>
              <v:imagedata o:title=""/>
              <o:lock v:ext="edit"/>
            </v:shape>
            <v:shape id="_x0000_s1081" o:spid="_x0000_s1081" o:spt="202" type="#_x0000_t202" style="position:absolute;left:694;top:388;height:826;width:10531;" filled="f" stroked="f" coordsize="21600,21600">
              <v:path/>
              <v:fill on="f" focussize="0,0"/>
              <v:stroke on="f" joinstyle="miter"/>
              <v:imagedata o:title=""/>
              <o:lock v:ext="edit"/>
              <v:textbox inset="0mm,0mm,0mm,0mm">
                <w:txbxContent>
                  <w:p>
                    <w:pPr>
                      <w:spacing w:before="80"/>
                      <w:ind w:left="50" w:right="0" w:firstLine="0"/>
                      <w:jc w:val="left"/>
                      <w:rPr>
                        <w:sz w:val="21"/>
                      </w:rPr>
                    </w:pPr>
                    <w:r>
                      <w:rPr>
                        <w:b/>
                        <w:color w:val="008000"/>
                        <w:w w:val="115"/>
                        <w:sz w:val="21"/>
                      </w:rPr>
                      <w:t xml:space="preserve">from </w:t>
                    </w:r>
                    <w:r>
                      <w:rPr>
                        <w:w w:val="115"/>
                        <w:sz w:val="21"/>
                      </w:rPr>
                      <w:t xml:space="preserve">sklearn.model_selection </w:t>
                    </w:r>
                    <w:r>
                      <w:rPr>
                        <w:b/>
                        <w:color w:val="008000"/>
                        <w:w w:val="115"/>
                        <w:sz w:val="21"/>
                      </w:rPr>
                      <w:t xml:space="preserve">import </w:t>
                    </w:r>
                    <w:r>
                      <w:rPr>
                        <w:w w:val="115"/>
                        <w:sz w:val="21"/>
                      </w:rPr>
                      <w:t>train_test_split</w:t>
                    </w:r>
                  </w:p>
                  <w:p>
                    <w:pPr>
                      <w:spacing w:before="14"/>
                      <w:ind w:left="50" w:right="0" w:firstLine="0"/>
                      <w:jc w:val="left"/>
                      <w:rPr>
                        <w:b/>
                        <w:sz w:val="21"/>
                      </w:rPr>
                    </w:pPr>
                    <w:r>
                      <w:rPr>
                        <w:w w:val="121"/>
                        <w:sz w:val="21"/>
                      </w:rPr>
                      <w:t>X_trai</w:t>
                    </w:r>
                    <w:r>
                      <w:rPr>
                        <w:spacing w:val="-1"/>
                        <w:w w:val="121"/>
                        <w:sz w:val="21"/>
                      </w:rPr>
                      <w:t>n</w:t>
                    </w:r>
                    <w:r>
                      <w:rPr>
                        <w:w w:val="197"/>
                        <w:sz w:val="21"/>
                      </w:rPr>
                      <w:t>,</w:t>
                    </w:r>
                    <w:r>
                      <w:rPr>
                        <w:sz w:val="21"/>
                      </w:rPr>
                      <w:t xml:space="preserve"> </w:t>
                    </w:r>
                    <w:r>
                      <w:rPr>
                        <w:spacing w:val="-2"/>
                        <w:sz w:val="21"/>
                      </w:rPr>
                      <w:t xml:space="preserve"> </w:t>
                    </w:r>
                    <w:r>
                      <w:rPr>
                        <w:w w:val="116"/>
                        <w:sz w:val="21"/>
                      </w:rPr>
                      <w:t>X_tes</w:t>
                    </w:r>
                    <w:r>
                      <w:rPr>
                        <w:spacing w:val="-1"/>
                        <w:w w:val="116"/>
                        <w:sz w:val="21"/>
                      </w:rPr>
                      <w:t>t</w:t>
                    </w:r>
                    <w:r>
                      <w:rPr>
                        <w:w w:val="197"/>
                        <w:sz w:val="21"/>
                      </w:rPr>
                      <w:t>,</w:t>
                    </w:r>
                    <w:r>
                      <w:rPr>
                        <w:sz w:val="21"/>
                      </w:rPr>
                      <w:t xml:space="preserve"> </w:t>
                    </w:r>
                    <w:r>
                      <w:rPr>
                        <w:spacing w:val="-2"/>
                        <w:sz w:val="21"/>
                      </w:rPr>
                      <w:t xml:space="preserve"> </w:t>
                    </w:r>
                    <w:r>
                      <w:rPr>
                        <w:w w:val="128"/>
                        <w:sz w:val="21"/>
                      </w:rPr>
                      <w:t>y_trai</w:t>
                    </w:r>
                    <w:r>
                      <w:rPr>
                        <w:spacing w:val="-1"/>
                        <w:w w:val="128"/>
                        <w:sz w:val="21"/>
                      </w:rPr>
                      <w:t>n</w:t>
                    </w:r>
                    <w:r>
                      <w:rPr>
                        <w:w w:val="197"/>
                        <w:sz w:val="21"/>
                      </w:rPr>
                      <w:t>,</w:t>
                    </w:r>
                    <w:r>
                      <w:rPr>
                        <w:sz w:val="21"/>
                      </w:rPr>
                      <w:t xml:space="preserve"> </w:t>
                    </w:r>
                    <w:r>
                      <w:rPr>
                        <w:spacing w:val="-2"/>
                        <w:sz w:val="21"/>
                      </w:rPr>
                      <w:t xml:space="preserve"> </w:t>
                    </w:r>
                    <w:r>
                      <w:rPr>
                        <w:w w:val="123"/>
                        <w:sz w:val="21"/>
                      </w:rPr>
                      <w:t>y_test</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w w:val="136"/>
                        <w:sz w:val="21"/>
                      </w:rPr>
                      <w:t>train_test_split</w:t>
                    </w:r>
                    <w:r>
                      <w:rPr>
                        <w:spacing w:val="-1"/>
                        <w:w w:val="165"/>
                        <w:sz w:val="21"/>
                      </w:rPr>
                      <w:t>(</w:t>
                    </w:r>
                    <w:r>
                      <w:rPr>
                        <w:spacing w:val="-1"/>
                        <w:w w:val="82"/>
                        <w:sz w:val="21"/>
                      </w:rPr>
                      <w:t>X</w:t>
                    </w:r>
                    <w:r>
                      <w:rPr>
                        <w:w w:val="197"/>
                        <w:sz w:val="21"/>
                      </w:rPr>
                      <w:t>,</w:t>
                    </w:r>
                    <w:r>
                      <w:rPr>
                        <w:sz w:val="21"/>
                      </w:rPr>
                      <w:t xml:space="preserve"> </w:t>
                    </w:r>
                    <w:r>
                      <w:rPr>
                        <w:spacing w:val="-2"/>
                        <w:sz w:val="21"/>
                      </w:rPr>
                      <w:t xml:space="preserve"> </w:t>
                    </w:r>
                    <w:r>
                      <w:rPr>
                        <w:spacing w:val="-1"/>
                        <w:w w:val="109"/>
                        <w:sz w:val="21"/>
                      </w:rPr>
                      <w:t>y</w:t>
                    </w:r>
                    <w:r>
                      <w:rPr>
                        <w:w w:val="197"/>
                        <w:sz w:val="21"/>
                      </w:rPr>
                      <w:t>,</w:t>
                    </w:r>
                    <w:r>
                      <w:rPr>
                        <w:sz w:val="21"/>
                      </w:rPr>
                      <w:t xml:space="preserve"> </w:t>
                    </w:r>
                    <w:r>
                      <w:rPr>
                        <w:spacing w:val="-2"/>
                        <w:sz w:val="21"/>
                      </w:rPr>
                      <w:t xml:space="preserve"> </w:t>
                    </w:r>
                    <w:r>
                      <w:rPr>
                        <w:w w:val="125"/>
                        <w:sz w:val="21"/>
                      </w:rPr>
                      <w:t>test_size</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color w:val="008700"/>
                        <w:w w:val="112"/>
                        <w:sz w:val="21"/>
                      </w:rPr>
                      <w:t>0.2</w:t>
                    </w:r>
                    <w:r>
                      <w:rPr>
                        <w:color w:val="008700"/>
                        <w:spacing w:val="-1"/>
                        <w:w w:val="112"/>
                        <w:sz w:val="21"/>
                      </w:rPr>
                      <w:t>0</w:t>
                    </w:r>
                    <w:r>
                      <w:rPr>
                        <w:w w:val="197"/>
                        <w:sz w:val="21"/>
                      </w:rPr>
                      <w:t>,</w:t>
                    </w:r>
                    <w:r>
                      <w:rPr>
                        <w:sz w:val="21"/>
                      </w:rPr>
                      <w:t xml:space="preserve"> </w:t>
                    </w:r>
                    <w:r>
                      <w:rPr>
                        <w:spacing w:val="-2"/>
                        <w:sz w:val="21"/>
                      </w:rPr>
                      <w:t xml:space="preserve"> </w:t>
                    </w:r>
                    <w:r>
                      <w:rPr>
                        <w:w w:val="107"/>
                        <w:sz w:val="21"/>
                      </w:rPr>
                      <w:t>random_state</w:t>
                    </w:r>
                    <w:r>
                      <w:rPr>
                        <w:sz w:val="21"/>
                      </w:rPr>
                      <w:t xml:space="preserve"> </w:t>
                    </w:r>
                    <w:r>
                      <w:rPr>
                        <w:spacing w:val="-2"/>
                        <w:sz w:val="21"/>
                      </w:rPr>
                      <w:t xml:space="preserve"> </w:t>
                    </w:r>
                    <w:r>
                      <w:rPr>
                        <w:b/>
                        <w:color w:val="7216AB"/>
                        <w:w w:val="94"/>
                        <w:sz w:val="21"/>
                      </w:rPr>
                      <w:t>=</w:t>
                    </w:r>
                  </w:p>
                </w:txbxContent>
              </v:textbox>
            </v:shape>
            <w10:wrap type="topAndBottom"/>
          </v:group>
        </w:pict>
      </w:r>
      <w:r>
        <w:rPr>
          <w:color w:val="2F3F9E"/>
          <w:w w:val="150"/>
        </w:rPr>
        <w:t>In [4]:</w:t>
      </w:r>
    </w:p>
    <w:p>
      <w:pPr>
        <w:pStyle w:val="5"/>
        <w:spacing w:before="3"/>
        <w:rPr>
          <w:sz w:val="29"/>
        </w:rPr>
      </w:pPr>
    </w:p>
    <w:p>
      <w:pPr>
        <w:pStyle w:val="2"/>
        <w:spacing w:before="90"/>
      </w:pPr>
      <w:r>
        <w:t>Feature Scling</w:t>
      </w:r>
    </w:p>
    <w:p>
      <w:pPr>
        <w:pStyle w:val="5"/>
        <w:spacing w:before="6"/>
        <w:rPr>
          <w:b/>
          <w:sz w:val="31"/>
        </w:rPr>
      </w:pPr>
    </w:p>
    <w:p>
      <w:pPr>
        <w:pStyle w:val="5"/>
        <w:ind w:left="193"/>
      </w:pPr>
      <w:r>
        <w:pict>
          <v:group id="_x0000_s1082" o:spid="_x0000_s1082" o:spt="203" style="position:absolute;left:0pt;margin-left:33.5pt;margin-top:16.6pt;height:61.55pt;width:529pt;mso-position-horizontal-relative:page;mso-wrap-distance-bottom:0pt;mso-wrap-distance-top:0pt;z-index:-15698944;mso-width-relative:page;mso-height-relative:page;" coordorigin="670,332" coordsize="10580,1231">
            <o:lock v:ext="edit"/>
            <v:shape id="_x0000_s1083" o:spid="_x0000_s1083" style="position:absolute;left:677;top:339;height:1216;width:10565;" filled="f" stroked="t" coordorigin="678,340" coordsize="10565,1216" path="m678,1533l678,362,678,359,678,356,679,353,680,351,682,348,697,340,700,340,11220,340,11223,340,11226,340,11241,353,11242,356,11242,359,11242,362,11242,1533,11242,1536,11242,1538,11241,1541,11240,1544,11223,1555,11220,1555,700,1555,697,1555,694,1555,679,1541,678,1538,678,1536,678,1533xe">
              <v:path arrowok="t"/>
              <v:fill on="f" focussize="0,0"/>
              <v:stroke weight="0.750314960629921pt" color="#CFCFCF"/>
              <v:imagedata o:title=""/>
              <o:lock v:ext="edit"/>
            </v:shape>
            <v:shape id="_x0000_s1084" o:spid="_x0000_s1084" o:spt="202" type="#_x0000_t202" style="position:absolute;left:694;top:354;height:1186;width:10531;" filled="f" stroked="f" coordsize="21600,21600">
              <v:path/>
              <v:fill on="f" focussize="0,0"/>
              <v:stroke on="f" joinstyle="miter"/>
              <v:imagedata o:title=""/>
              <o:lock v:ext="edit"/>
              <v:textbox inset="0mm,0mm,0mm,0mm">
                <w:txbxContent>
                  <w:p>
                    <w:pPr>
                      <w:spacing w:before="80" w:line="254" w:lineRule="auto"/>
                      <w:ind w:left="50" w:right="5112" w:firstLine="0"/>
                      <w:jc w:val="left"/>
                      <w:rPr>
                        <w:sz w:val="21"/>
                      </w:rPr>
                    </w:pPr>
                    <w:r>
                      <w:rPr>
                        <w:b/>
                        <w:color w:val="008000"/>
                        <w:w w:val="110"/>
                        <w:sz w:val="21"/>
                      </w:rPr>
                      <w:t xml:space="preserve">from </w:t>
                    </w:r>
                    <w:r>
                      <w:rPr>
                        <w:w w:val="110"/>
                        <w:sz w:val="21"/>
                      </w:rPr>
                      <w:t xml:space="preserve">sklearn.preprocessing </w:t>
                    </w:r>
                    <w:r>
                      <w:rPr>
                        <w:b/>
                        <w:color w:val="008000"/>
                        <w:w w:val="110"/>
                        <w:sz w:val="21"/>
                      </w:rPr>
                      <w:t xml:space="preserve">import </w:t>
                    </w:r>
                    <w:r>
                      <w:rPr>
                        <w:w w:val="110"/>
                        <w:sz w:val="21"/>
                      </w:rPr>
                      <w:t xml:space="preserve">StandardScaler sc_X </w:t>
                    </w:r>
                    <w:r>
                      <w:rPr>
                        <w:b/>
                        <w:color w:val="7216AB"/>
                        <w:w w:val="110"/>
                        <w:sz w:val="21"/>
                      </w:rPr>
                      <w:t xml:space="preserve">= </w:t>
                    </w:r>
                    <w:r>
                      <w:rPr>
                        <w:w w:val="110"/>
                        <w:sz w:val="21"/>
                      </w:rPr>
                      <w:t>StandardScaler()</w:t>
                    </w:r>
                  </w:p>
                  <w:p>
                    <w:pPr>
                      <w:spacing w:before="0" w:line="254" w:lineRule="auto"/>
                      <w:ind w:left="50" w:right="5553" w:firstLine="0"/>
                      <w:jc w:val="left"/>
                      <w:rPr>
                        <w:sz w:val="21"/>
                      </w:rPr>
                    </w:pPr>
                    <w:r>
                      <w:rPr>
                        <w:w w:val="121"/>
                        <w:sz w:val="21"/>
                      </w:rPr>
                      <w:t>X_train</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spacing w:val="-1"/>
                        <w:w w:val="98"/>
                        <w:sz w:val="21"/>
                      </w:rPr>
                      <w:t>sc_</w:t>
                    </w:r>
                    <w:r>
                      <w:rPr>
                        <w:spacing w:val="-2"/>
                        <w:w w:val="98"/>
                        <w:sz w:val="21"/>
                      </w:rPr>
                      <w:t>X</w:t>
                    </w:r>
                    <w:r>
                      <w:rPr>
                        <w:spacing w:val="-2"/>
                        <w:w w:val="197"/>
                        <w:sz w:val="21"/>
                      </w:rPr>
                      <w:t>.</w:t>
                    </w:r>
                    <w:r>
                      <w:rPr>
                        <w:spacing w:val="-1"/>
                        <w:w w:val="128"/>
                        <w:sz w:val="21"/>
                      </w:rPr>
                      <w:t>fit_transfor</w:t>
                    </w:r>
                    <w:r>
                      <w:rPr>
                        <w:spacing w:val="-2"/>
                        <w:w w:val="128"/>
                        <w:sz w:val="21"/>
                      </w:rPr>
                      <w:t>m</w:t>
                    </w:r>
                    <w:r>
                      <w:rPr>
                        <w:spacing w:val="-2"/>
                        <w:w w:val="165"/>
                        <w:sz w:val="21"/>
                      </w:rPr>
                      <w:t>(</w:t>
                    </w:r>
                    <w:r>
                      <w:rPr>
                        <w:spacing w:val="-1"/>
                        <w:w w:val="121"/>
                        <w:sz w:val="21"/>
                      </w:rPr>
                      <w:t>X_trai</w:t>
                    </w:r>
                    <w:r>
                      <w:rPr>
                        <w:spacing w:val="-2"/>
                        <w:w w:val="121"/>
                        <w:sz w:val="21"/>
                      </w:rPr>
                      <w:t>n</w:t>
                    </w:r>
                    <w:r>
                      <w:rPr>
                        <w:spacing w:val="-1"/>
                        <w:w w:val="165"/>
                        <w:sz w:val="21"/>
                      </w:rPr>
                      <w:t>)</w:t>
                    </w:r>
                    <w:r>
                      <w:rPr>
                        <w:w w:val="165"/>
                        <w:sz w:val="21"/>
                      </w:rPr>
                      <w:t xml:space="preserve"> </w:t>
                    </w:r>
                    <w:r>
                      <w:rPr>
                        <w:w w:val="116"/>
                        <w:sz w:val="21"/>
                      </w:rPr>
                      <w:t>X_test</w:t>
                    </w:r>
                    <w:r>
                      <w:rPr>
                        <w:sz w:val="21"/>
                      </w:rPr>
                      <w:t xml:space="preserve"> </w:t>
                    </w:r>
                    <w:r>
                      <w:rPr>
                        <w:spacing w:val="-2"/>
                        <w:sz w:val="21"/>
                      </w:rPr>
                      <w:t xml:space="preserve"> </w:t>
                    </w:r>
                    <w:r>
                      <w:rPr>
                        <w:b/>
                        <w:color w:val="7216AB"/>
                        <w:w w:val="94"/>
                        <w:sz w:val="21"/>
                      </w:rPr>
                      <w:t>=</w:t>
                    </w:r>
                    <w:r>
                      <w:rPr>
                        <w:b/>
                        <w:color w:val="7216AB"/>
                        <w:sz w:val="21"/>
                      </w:rPr>
                      <w:t xml:space="preserve"> </w:t>
                    </w:r>
                    <w:r>
                      <w:rPr>
                        <w:b/>
                        <w:color w:val="7216AB"/>
                        <w:spacing w:val="-2"/>
                        <w:sz w:val="21"/>
                      </w:rPr>
                      <w:t xml:space="preserve"> </w:t>
                    </w:r>
                    <w:r>
                      <w:rPr>
                        <w:w w:val="98"/>
                        <w:sz w:val="21"/>
                      </w:rPr>
                      <w:t>sc_</w:t>
                    </w:r>
                    <w:r>
                      <w:rPr>
                        <w:spacing w:val="-1"/>
                        <w:w w:val="98"/>
                        <w:sz w:val="21"/>
                      </w:rPr>
                      <w:t>X</w:t>
                    </w:r>
                    <w:r>
                      <w:rPr>
                        <w:spacing w:val="-1"/>
                        <w:w w:val="197"/>
                        <w:sz w:val="21"/>
                      </w:rPr>
                      <w:t>.</w:t>
                    </w:r>
                    <w:r>
                      <w:rPr>
                        <w:w w:val="117"/>
                        <w:sz w:val="21"/>
                      </w:rPr>
                      <w:t>transfor</w:t>
                    </w:r>
                    <w:r>
                      <w:rPr>
                        <w:spacing w:val="-1"/>
                        <w:w w:val="117"/>
                        <w:sz w:val="21"/>
                      </w:rPr>
                      <w:t>m</w:t>
                    </w:r>
                    <w:r>
                      <w:rPr>
                        <w:spacing w:val="-1"/>
                        <w:w w:val="165"/>
                        <w:sz w:val="21"/>
                      </w:rPr>
                      <w:t>(</w:t>
                    </w:r>
                    <w:r>
                      <w:rPr>
                        <w:w w:val="116"/>
                        <w:sz w:val="21"/>
                      </w:rPr>
                      <w:t>X_tes</w:t>
                    </w:r>
                    <w:r>
                      <w:rPr>
                        <w:spacing w:val="-1"/>
                        <w:w w:val="116"/>
                        <w:sz w:val="21"/>
                      </w:rPr>
                      <w:t>t</w:t>
                    </w:r>
                    <w:r>
                      <w:rPr>
                        <w:w w:val="165"/>
                        <w:sz w:val="21"/>
                      </w:rPr>
                      <w:t>)</w:t>
                    </w:r>
                  </w:p>
                </w:txbxContent>
              </v:textbox>
            </v:shape>
            <w10:wrap type="topAndBottom"/>
          </v:group>
        </w:pict>
      </w:r>
      <w:r>
        <w:rPr>
          <w:color w:val="2F3F9E"/>
          <w:w w:val="150"/>
        </w:rPr>
        <w:t>In [5]:</w:t>
      </w:r>
    </w:p>
    <w:p>
      <w:pPr>
        <w:pStyle w:val="5"/>
        <w:rPr>
          <w:sz w:val="20"/>
        </w:rPr>
      </w:pPr>
    </w:p>
    <w:p>
      <w:pPr>
        <w:pStyle w:val="3"/>
        <w:spacing w:before="207"/>
      </w:pPr>
      <w:r>
        <w:t>Classifier Model</w:t>
      </w:r>
    </w:p>
    <w:p>
      <w:pPr>
        <w:pStyle w:val="5"/>
        <w:rPr>
          <w:b/>
          <w:sz w:val="30"/>
        </w:rPr>
      </w:pPr>
    </w:p>
    <w:p>
      <w:pPr>
        <w:pStyle w:val="4"/>
        <w:numPr>
          <w:ilvl w:val="0"/>
          <w:numId w:val="7"/>
        </w:numPr>
        <w:tabs>
          <w:tab w:val="left" w:pos="463"/>
        </w:tabs>
        <w:spacing w:before="227" w:after="0" w:line="240" w:lineRule="auto"/>
        <w:ind w:left="462" w:right="0" w:hanging="270"/>
        <w:jc w:val="left"/>
      </w:pPr>
      <w:r>
        <w:t>Logistic Regrssion</w:t>
      </w:r>
    </w:p>
    <w:p>
      <w:pPr>
        <w:pStyle w:val="5"/>
        <w:spacing w:before="2"/>
        <w:rPr>
          <w:b/>
          <w:sz w:val="31"/>
        </w:rPr>
      </w:pPr>
    </w:p>
    <w:p>
      <w:pPr>
        <w:pStyle w:val="5"/>
        <w:ind w:left="193"/>
      </w:pPr>
      <w:r>
        <w:pict>
          <v:group id="_x0000_s1085" o:spid="_x0000_s1085" o:spt="203" style="position:absolute;left:0pt;margin-left:33.5pt;margin-top:17.35pt;height:86.3pt;width:529pt;mso-position-horizontal-relative:page;mso-wrap-distance-bottom:0pt;mso-wrap-distance-top:0pt;z-index:-15697920;mso-width-relative:page;mso-height-relative:page;" coordorigin="670,347" coordsize="10580,1726">
            <o:lock v:ext="edit"/>
            <v:shape id="_x0000_s1086" o:spid="_x0000_s1086" style="position:absolute;left:677;top:354;height:1711;width:10565;" filled="f" stroked="t" coordorigin="678,355" coordsize="10565,1711" path="m678,2043l678,377,678,374,678,371,679,369,680,366,682,363,697,355,700,355,11220,355,11223,355,11226,355,11241,369,11242,371,11242,374,11242,377,11242,2043,11242,2046,11242,2049,11241,2051,11240,2054,11223,2065,11220,2065,700,2065,697,2065,694,2065,679,2051,678,2049,678,2046,678,2043xe">
              <v:path arrowok="t"/>
              <v:fill on="f" focussize="0,0"/>
              <v:stroke weight="0.750314960629921pt" color="#CFCFCF"/>
              <v:imagedata o:title=""/>
              <o:lock v:ext="edit"/>
            </v:shape>
            <v:shape id="_x0000_s1087" o:spid="_x0000_s1087" o:spt="202" type="#_x0000_t202" style="position:absolute;left:694;top:369;height:1681;width:10531;" filled="f" stroked="f" coordsize="21600,21600">
              <v:path/>
              <v:fill on="f" focussize="0,0"/>
              <v:stroke on="f" joinstyle="miter"/>
              <v:imagedata o:title=""/>
              <o:lock v:ext="edit"/>
              <v:textbox inset="0mm,0mm,0mm,0mm">
                <w:txbxContent>
                  <w:p>
                    <w:pPr>
                      <w:spacing w:before="65" w:line="254" w:lineRule="auto"/>
                      <w:ind w:left="50" w:right="4488" w:firstLine="0"/>
                      <w:jc w:val="left"/>
                      <w:rPr>
                        <w:sz w:val="21"/>
                      </w:rPr>
                    </w:pPr>
                    <w:r>
                      <w:rPr>
                        <w:b/>
                        <w:color w:val="008000"/>
                        <w:w w:val="115"/>
                        <w:sz w:val="21"/>
                      </w:rPr>
                      <w:t xml:space="preserve">from </w:t>
                    </w:r>
                    <w:r>
                      <w:rPr>
                        <w:w w:val="115"/>
                        <w:sz w:val="21"/>
                      </w:rPr>
                      <w:t xml:space="preserve">sklearn.linear_model </w:t>
                    </w:r>
                    <w:r>
                      <w:rPr>
                        <w:b/>
                        <w:color w:val="008000"/>
                        <w:w w:val="115"/>
                        <w:sz w:val="21"/>
                      </w:rPr>
                      <w:t xml:space="preserve">import </w:t>
                    </w:r>
                    <w:r>
                      <w:rPr>
                        <w:w w:val="115"/>
                        <w:sz w:val="21"/>
                      </w:rPr>
                      <w:t xml:space="preserve">LogisticRegression </w:t>
                    </w:r>
                    <w:r>
                      <w:rPr>
                        <w:w w:val="121"/>
                        <w:sz w:val="21"/>
                      </w:rPr>
                      <w:t>model_logistic</w:t>
                    </w:r>
                    <w:r>
                      <w:rPr>
                        <w:sz w:val="21"/>
                      </w:rPr>
                      <w:t xml:space="preserve">  </w:t>
                    </w:r>
                    <w:r>
                      <w:rPr>
                        <w:b/>
                        <w:color w:val="7216AB"/>
                        <w:w w:val="94"/>
                        <w:sz w:val="21"/>
                      </w:rPr>
                      <w:t>=</w:t>
                    </w:r>
                    <w:r>
                      <w:rPr>
                        <w:b/>
                        <w:color w:val="7216AB"/>
                        <w:sz w:val="21"/>
                      </w:rPr>
                      <w:t xml:space="preserve">  </w:t>
                    </w:r>
                    <w:r>
                      <w:rPr>
                        <w:w w:val="117"/>
                        <w:sz w:val="21"/>
                      </w:rPr>
                      <w:t>LogisticRegression</w:t>
                    </w:r>
                    <w:r>
                      <w:rPr>
                        <w:w w:val="165"/>
                        <w:sz w:val="21"/>
                      </w:rPr>
                      <w:t>(</w:t>
                    </w:r>
                    <w:r>
                      <w:rPr>
                        <w:w w:val="76"/>
                        <w:sz w:val="21"/>
                      </w:rPr>
                      <w:t>C</w:t>
                    </w:r>
                    <w:r>
                      <w:rPr>
                        <w:b/>
                        <w:color w:val="7216AB"/>
                        <w:w w:val="94"/>
                        <w:sz w:val="21"/>
                      </w:rPr>
                      <w:t>=</w:t>
                    </w:r>
                    <w:r>
                      <w:rPr>
                        <w:color w:val="008700"/>
                        <w:w w:val="98"/>
                        <w:sz w:val="21"/>
                      </w:rPr>
                      <w:t>2</w:t>
                    </w:r>
                    <w:r>
                      <w:rPr>
                        <w:w w:val="165"/>
                        <w:sz w:val="21"/>
                      </w:rPr>
                      <w:t>)</w:t>
                    </w:r>
                  </w:p>
                  <w:p>
                    <w:pPr>
                      <w:spacing w:before="0" w:line="240" w:lineRule="exact"/>
                      <w:ind w:left="50" w:right="0" w:firstLine="0"/>
                      <w:jc w:val="left"/>
                      <w:rPr>
                        <w:sz w:val="21"/>
                      </w:rPr>
                    </w:pPr>
                    <w:r>
                      <w:rPr>
                        <w:w w:val="135"/>
                        <w:sz w:val="21"/>
                      </w:rPr>
                      <w:t>model_logistic.fit(X_train, y_train)</w:t>
                    </w:r>
                  </w:p>
                  <w:p>
                    <w:pPr>
                      <w:spacing w:before="4" w:line="240" w:lineRule="auto"/>
                      <w:rPr>
                        <w:sz w:val="23"/>
                      </w:rPr>
                    </w:pPr>
                  </w:p>
                  <w:p>
                    <w:pPr>
                      <w:spacing w:before="1"/>
                      <w:ind w:left="50" w:right="0" w:firstLine="0"/>
                      <w:jc w:val="left"/>
                      <w:rPr>
                        <w:sz w:val="21"/>
                      </w:rPr>
                    </w:pPr>
                    <w:r>
                      <w:rPr>
                        <w:w w:val="120"/>
                        <w:sz w:val="21"/>
                      </w:rPr>
                      <w:t xml:space="preserve">y_pred_logistic </w:t>
                    </w:r>
                    <w:r>
                      <w:rPr>
                        <w:b/>
                        <w:color w:val="7216AB"/>
                        <w:w w:val="120"/>
                        <w:sz w:val="21"/>
                      </w:rPr>
                      <w:t xml:space="preserve">= </w:t>
                    </w:r>
                    <w:r>
                      <w:rPr>
                        <w:w w:val="120"/>
                        <w:sz w:val="21"/>
                      </w:rPr>
                      <w:t>model_logistic.decision_function(X_test)</w:t>
                    </w:r>
                  </w:p>
                </w:txbxContent>
              </v:textbox>
            </v:shape>
            <w10:wrap type="topAndBottom"/>
          </v:group>
        </w:pict>
      </w:r>
      <w:r>
        <w:rPr>
          <w:color w:val="2F3F9E"/>
          <w:w w:val="150"/>
        </w:rPr>
        <w:t>In [6]:</w:t>
      </w:r>
    </w:p>
    <w:p>
      <w:pPr>
        <w:pStyle w:val="5"/>
        <w:rPr>
          <w:sz w:val="20"/>
        </w:rPr>
      </w:pPr>
    </w:p>
    <w:p>
      <w:pPr>
        <w:pStyle w:val="5"/>
        <w:rPr>
          <w:sz w:val="19"/>
        </w:rPr>
      </w:pPr>
    </w:p>
    <w:p>
      <w:pPr>
        <w:pStyle w:val="4"/>
        <w:numPr>
          <w:ilvl w:val="0"/>
          <w:numId w:val="7"/>
        </w:numPr>
        <w:tabs>
          <w:tab w:val="left" w:pos="463"/>
        </w:tabs>
        <w:spacing w:before="0" w:after="0" w:line="240" w:lineRule="auto"/>
        <w:ind w:left="462" w:right="0" w:hanging="270"/>
        <w:jc w:val="left"/>
      </w:pPr>
      <w:r>
        <w:t>DecisionTreeClassifier</w:t>
      </w:r>
    </w:p>
    <w:p>
      <w:pPr>
        <w:pStyle w:val="5"/>
        <w:spacing w:before="6"/>
        <w:rPr>
          <w:b/>
          <w:sz w:val="32"/>
        </w:rPr>
      </w:pPr>
    </w:p>
    <w:p>
      <w:pPr>
        <w:pStyle w:val="5"/>
        <w:ind w:left="193"/>
      </w:pPr>
      <w:r>
        <w:pict>
          <v:group id="_x0000_s1088" o:spid="_x0000_s1088" o:spt="203" style="position:absolute;left:0pt;margin-left:33.5pt;margin-top:16.6pt;height:73.55pt;width:529pt;mso-position-horizontal-relative:page;mso-wrap-distance-bottom:0pt;mso-wrap-distance-top:0pt;z-index:-15696896;mso-width-relative:page;mso-height-relative:page;" coordorigin="670,332" coordsize="10580,1471">
            <o:lock v:ext="edit"/>
            <v:shape id="_x0000_s1089" o:spid="_x0000_s1089" style="position:absolute;left:677;top:339;height:1456;width:10565;" filled="f" stroked="t" coordorigin="678,340" coordsize="10565,1456" path="m678,1773l678,362,678,359,678,356,679,353,680,351,682,348,697,340,700,340,11220,340,11223,340,11226,340,11241,353,11242,356,11242,359,11242,362,11242,1773,11242,1776,11242,1779,11241,1781,11240,1784,11223,1795,11220,1795,700,1795,697,1795,694,1795,679,1781,678,1779,678,1776,678,1773xe">
              <v:path arrowok="t"/>
              <v:fill on="f" focussize="0,0"/>
              <v:stroke weight="0.750314960629921pt" color="#CFCFCF"/>
              <v:imagedata o:title=""/>
              <o:lock v:ext="edit"/>
            </v:shape>
            <v:shape id="_x0000_s1090" o:spid="_x0000_s1090" o:spt="202" type="#_x0000_t202" style="position:absolute;left:694;top:354;height:1426;width:10531;" filled="f" stroked="f" coordsize="21600,21600">
              <v:path/>
              <v:fill on="f" focussize="0,0"/>
              <v:stroke on="f" joinstyle="miter"/>
              <v:imagedata o:title=""/>
              <o:lock v:ext="edit"/>
              <v:textbox inset="0mm,0mm,0mm,0mm">
                <w:txbxContent>
                  <w:p>
                    <w:pPr>
                      <w:spacing w:before="80" w:line="254" w:lineRule="auto"/>
                      <w:ind w:left="50" w:right="5112" w:firstLine="0"/>
                      <w:jc w:val="left"/>
                      <w:rPr>
                        <w:sz w:val="21"/>
                      </w:rPr>
                    </w:pPr>
                    <w:r>
                      <w:rPr>
                        <w:b/>
                        <w:color w:val="008000"/>
                        <w:w w:val="115"/>
                        <w:sz w:val="21"/>
                      </w:rPr>
                      <w:t xml:space="preserve">from </w:t>
                    </w:r>
                    <w:r>
                      <w:rPr>
                        <w:w w:val="115"/>
                        <w:sz w:val="21"/>
                      </w:rPr>
                      <w:t xml:space="preserve">sklearn.tree </w:t>
                    </w:r>
                    <w:r>
                      <w:rPr>
                        <w:b/>
                        <w:color w:val="008000"/>
                        <w:w w:val="115"/>
                        <w:sz w:val="21"/>
                      </w:rPr>
                      <w:t xml:space="preserve">import </w:t>
                    </w:r>
                    <w:r>
                      <w:rPr>
                        <w:w w:val="115"/>
                        <w:sz w:val="21"/>
                      </w:rPr>
                      <w:t xml:space="preserve">DecisionTreeClassifier dt </w:t>
                    </w:r>
                    <w:r>
                      <w:rPr>
                        <w:b/>
                        <w:color w:val="7216AB"/>
                        <w:w w:val="115"/>
                        <w:sz w:val="21"/>
                      </w:rPr>
                      <w:t>=</w:t>
                    </w:r>
                    <w:r>
                      <w:rPr>
                        <w:b/>
                        <w:color w:val="7216AB"/>
                        <w:spacing w:val="21"/>
                        <w:w w:val="115"/>
                        <w:sz w:val="21"/>
                      </w:rPr>
                      <w:t xml:space="preserve"> </w:t>
                    </w:r>
                    <w:r>
                      <w:rPr>
                        <w:w w:val="115"/>
                        <w:sz w:val="21"/>
                      </w:rPr>
                      <w:t>DecisionTreeClassifier(max_depth</w:t>
                    </w:r>
                    <w:r>
                      <w:rPr>
                        <w:b/>
                        <w:color w:val="7216AB"/>
                        <w:w w:val="115"/>
                        <w:sz w:val="21"/>
                      </w:rPr>
                      <w:t>=</w:t>
                    </w:r>
                    <w:r>
                      <w:rPr>
                        <w:color w:val="008700"/>
                        <w:w w:val="115"/>
                        <w:sz w:val="21"/>
                      </w:rPr>
                      <w:t>50</w:t>
                    </w:r>
                    <w:r>
                      <w:rPr>
                        <w:w w:val="115"/>
                        <w:sz w:val="21"/>
                      </w:rPr>
                      <w:t>)</w:t>
                    </w:r>
                  </w:p>
                  <w:p>
                    <w:pPr>
                      <w:spacing w:before="0" w:line="240" w:lineRule="exact"/>
                      <w:ind w:left="50" w:right="0" w:firstLine="0"/>
                      <w:jc w:val="left"/>
                      <w:rPr>
                        <w:sz w:val="21"/>
                      </w:rPr>
                    </w:pPr>
                    <w:r>
                      <w:rPr>
                        <w:w w:val="145"/>
                        <w:sz w:val="21"/>
                      </w:rPr>
                      <w:t>dt.fit(X_train,y_train)</w:t>
                    </w:r>
                  </w:p>
                  <w:p>
                    <w:pPr>
                      <w:spacing w:before="5" w:line="240" w:lineRule="auto"/>
                      <w:rPr>
                        <w:sz w:val="23"/>
                      </w:rPr>
                    </w:pPr>
                  </w:p>
                  <w:p>
                    <w:pPr>
                      <w:spacing w:before="0"/>
                      <w:ind w:left="50" w:right="0" w:firstLine="0"/>
                      <w:jc w:val="left"/>
                      <w:rPr>
                        <w:sz w:val="21"/>
                      </w:rPr>
                    </w:pPr>
                    <w:r>
                      <w:rPr>
                        <w:w w:val="110"/>
                        <w:sz w:val="21"/>
                      </w:rPr>
                      <w:t xml:space="preserve">y_pred_dt </w:t>
                    </w:r>
                    <w:r>
                      <w:rPr>
                        <w:b/>
                        <w:color w:val="7216AB"/>
                        <w:w w:val="110"/>
                        <w:sz w:val="21"/>
                      </w:rPr>
                      <w:t xml:space="preserve">= </w:t>
                    </w:r>
                    <w:r>
                      <w:rPr>
                        <w:w w:val="110"/>
                        <w:sz w:val="21"/>
                      </w:rPr>
                      <w:t>dt.predict_proba(X_test)</w:t>
                    </w:r>
                  </w:p>
                </w:txbxContent>
              </v:textbox>
            </v:shape>
            <w10:wrap type="topAndBottom"/>
          </v:group>
        </w:pict>
      </w:r>
      <w:r>
        <w:rPr>
          <w:color w:val="2F3F9E"/>
          <w:w w:val="150"/>
        </w:rPr>
        <w:t>In [7]:</w:t>
      </w:r>
    </w:p>
    <w:p>
      <w:pPr>
        <w:pStyle w:val="5"/>
        <w:rPr>
          <w:sz w:val="20"/>
        </w:rPr>
      </w:pPr>
    </w:p>
    <w:p>
      <w:pPr>
        <w:pStyle w:val="5"/>
        <w:rPr>
          <w:sz w:val="19"/>
        </w:rPr>
      </w:pPr>
    </w:p>
    <w:p>
      <w:pPr>
        <w:pStyle w:val="4"/>
        <w:ind w:firstLine="0"/>
      </w:pPr>
      <w:r>
        <w:t>B. RandomForestClassifier</w:t>
      </w:r>
    </w:p>
    <w:p>
      <w:pPr>
        <w:pStyle w:val="5"/>
        <w:spacing w:before="6"/>
        <w:rPr>
          <w:b/>
          <w:sz w:val="32"/>
        </w:rPr>
      </w:pPr>
    </w:p>
    <w:p>
      <w:pPr>
        <w:pStyle w:val="5"/>
        <w:ind w:left="193"/>
      </w:pPr>
      <w:r>
        <w:pict>
          <v:group id="_x0000_s1091" o:spid="_x0000_s1091" o:spt="203" style="position:absolute;left:0pt;margin-left:33.5pt;margin-top:16.6pt;height:74.3pt;width:529pt;mso-position-horizontal-relative:page;mso-wrap-distance-bottom:0pt;mso-wrap-distance-top:0pt;z-index:-15695872;mso-width-relative:page;mso-height-relative:page;" coordorigin="670,332" coordsize="10580,1486">
            <o:lock v:ext="edit"/>
            <v:shape id="_x0000_s1092" o:spid="_x0000_s1092" style="position:absolute;left:677;top:339;height:1471;width:10565;" filled="f" stroked="t" coordorigin="678,340" coordsize="10565,1471" path="m678,1788l678,362,678,359,678,356,679,353,680,351,682,348,697,340,700,340,11220,340,11223,340,11226,340,11241,353,11242,356,11242,359,11242,362,11242,1788,11242,1791,11242,1794,11241,1796,11240,1799,11223,1810,11220,1810,700,1810,697,1810,694,1810,679,1796,678,1794,678,1791,678,1788xe">
              <v:path arrowok="t"/>
              <v:fill on="f" focussize="0,0"/>
              <v:stroke weight="0.750314960629921pt" color="#CFCFCF"/>
              <v:imagedata o:title=""/>
              <o:lock v:ext="edit"/>
            </v:shape>
            <v:shape id="_x0000_s1093" o:spid="_x0000_s1093" o:spt="202" type="#_x0000_t202" style="position:absolute;left:694;top:354;height:1441;width:10531;" filled="f" stroked="f" coordsize="21600,21600">
              <v:path/>
              <v:fill on="f" focussize="0,0"/>
              <v:stroke on="f" joinstyle="miter"/>
              <v:imagedata o:title=""/>
              <o:lock v:ext="edit"/>
              <v:textbox inset="0mm,0mm,0mm,0mm">
                <w:txbxContent>
                  <w:p>
                    <w:pPr>
                      <w:spacing w:before="80" w:line="254" w:lineRule="auto"/>
                      <w:ind w:left="50" w:right="4488" w:firstLine="0"/>
                      <w:jc w:val="left"/>
                      <w:rPr>
                        <w:sz w:val="21"/>
                      </w:rPr>
                    </w:pPr>
                    <w:r>
                      <w:rPr>
                        <w:b/>
                        <w:color w:val="008000"/>
                        <w:w w:val="115"/>
                        <w:sz w:val="21"/>
                      </w:rPr>
                      <w:t xml:space="preserve">from </w:t>
                    </w:r>
                    <w:r>
                      <w:rPr>
                        <w:w w:val="115"/>
                        <w:sz w:val="21"/>
                      </w:rPr>
                      <w:t xml:space="preserve">sklearn.ensemble </w:t>
                    </w:r>
                    <w:r>
                      <w:rPr>
                        <w:b/>
                        <w:color w:val="008000"/>
                        <w:w w:val="115"/>
                        <w:sz w:val="21"/>
                      </w:rPr>
                      <w:t xml:space="preserve">import </w:t>
                    </w:r>
                    <w:r>
                      <w:rPr>
                        <w:w w:val="115"/>
                        <w:sz w:val="21"/>
                      </w:rPr>
                      <w:t xml:space="preserve">RandomForestClassifier </w:t>
                    </w:r>
                    <w:r>
                      <w:rPr>
                        <w:w w:val="145"/>
                        <w:sz w:val="21"/>
                      </w:rPr>
                      <w:t xml:space="preserve">rfr </w:t>
                    </w:r>
                    <w:r>
                      <w:rPr>
                        <w:b/>
                        <w:color w:val="7216AB"/>
                        <w:w w:val="115"/>
                        <w:sz w:val="21"/>
                      </w:rPr>
                      <w:t xml:space="preserve">= </w:t>
                    </w:r>
                    <w:r>
                      <w:rPr>
                        <w:w w:val="115"/>
                        <w:sz w:val="21"/>
                      </w:rPr>
                      <w:t>RandomForestClassifier(n_estimators</w:t>
                    </w:r>
                    <w:r>
                      <w:rPr>
                        <w:b/>
                        <w:color w:val="7216AB"/>
                        <w:w w:val="115"/>
                        <w:sz w:val="21"/>
                      </w:rPr>
                      <w:t>=</w:t>
                    </w:r>
                    <w:r>
                      <w:rPr>
                        <w:color w:val="008700"/>
                        <w:w w:val="115"/>
                        <w:sz w:val="21"/>
                      </w:rPr>
                      <w:t>100</w:t>
                    </w:r>
                    <w:r>
                      <w:rPr>
                        <w:w w:val="115"/>
                        <w:sz w:val="21"/>
                      </w:rPr>
                      <w:t>)</w:t>
                    </w:r>
                  </w:p>
                  <w:p>
                    <w:pPr>
                      <w:spacing w:before="0" w:line="240" w:lineRule="exact"/>
                      <w:ind w:left="50" w:right="0" w:firstLine="0"/>
                      <w:jc w:val="left"/>
                      <w:rPr>
                        <w:sz w:val="21"/>
                      </w:rPr>
                    </w:pPr>
                    <w:r>
                      <w:rPr>
                        <w:w w:val="150"/>
                        <w:sz w:val="21"/>
                      </w:rPr>
                      <w:t>rfr.fit</w:t>
                    </w:r>
                    <w:r>
                      <w:rPr>
                        <w:color w:val="00BA00"/>
                        <w:w w:val="150"/>
                        <w:sz w:val="21"/>
                      </w:rPr>
                      <w:t>(</w:t>
                    </w:r>
                    <w:r>
                      <w:rPr>
                        <w:w w:val="150"/>
                        <w:sz w:val="21"/>
                      </w:rPr>
                      <w:t>X_train,y_train</w:t>
                    </w:r>
                    <w:r>
                      <w:rPr>
                        <w:color w:val="00BA00"/>
                        <w:w w:val="150"/>
                        <w:sz w:val="21"/>
                      </w:rPr>
                      <w:t>)</w:t>
                    </w:r>
                  </w:p>
                  <w:p>
                    <w:pPr>
                      <w:spacing w:before="4" w:line="240" w:lineRule="auto"/>
                      <w:rPr>
                        <w:sz w:val="23"/>
                      </w:rPr>
                    </w:pPr>
                  </w:p>
                  <w:p>
                    <w:pPr>
                      <w:spacing w:before="1"/>
                      <w:ind w:left="50" w:right="0" w:firstLine="0"/>
                      <w:jc w:val="left"/>
                      <w:rPr>
                        <w:sz w:val="21"/>
                      </w:rPr>
                    </w:pPr>
                    <w:r>
                      <w:rPr>
                        <w:w w:val="120"/>
                        <w:sz w:val="21"/>
                      </w:rPr>
                      <w:t xml:space="preserve">y_pred_rfr </w:t>
                    </w:r>
                    <w:r>
                      <w:rPr>
                        <w:b/>
                        <w:color w:val="7216AB"/>
                        <w:w w:val="120"/>
                        <w:sz w:val="21"/>
                      </w:rPr>
                      <w:t xml:space="preserve">= </w:t>
                    </w:r>
                    <w:r>
                      <w:rPr>
                        <w:w w:val="120"/>
                        <w:sz w:val="21"/>
                      </w:rPr>
                      <w:t>rfr.predict_proba(X_test)</w:t>
                    </w:r>
                  </w:p>
                </w:txbxContent>
              </v:textbox>
            </v:shape>
            <w10:wrap type="topAndBottom"/>
          </v:group>
        </w:pict>
      </w:r>
      <w:r>
        <w:rPr>
          <w:color w:val="2F3F9E"/>
          <w:w w:val="150"/>
        </w:rPr>
        <w:t>In [8]:</w:t>
      </w:r>
    </w:p>
    <w:p>
      <w:pPr>
        <w:pStyle w:val="5"/>
        <w:rPr>
          <w:sz w:val="20"/>
        </w:rPr>
      </w:pPr>
    </w:p>
    <w:p>
      <w:pPr>
        <w:pStyle w:val="3"/>
        <w:spacing w:before="207"/>
      </w:pPr>
      <w:r>
        <w:t>Find Roc And Auc Score Of These three model</w:t>
      </w:r>
    </w:p>
    <w:p>
      <w:pPr>
        <w:spacing w:after="0"/>
        <w:sectPr>
          <w:pgSz w:w="11900" w:h="16840"/>
          <w:pgMar w:top="720" w:right="540" w:bottom="280" w:left="560" w:header="720" w:footer="720" w:gutter="0"/>
        </w:sectPr>
      </w:pPr>
    </w:p>
    <w:p>
      <w:pPr>
        <w:pStyle w:val="5"/>
        <w:spacing w:before="35"/>
        <w:ind w:left="193"/>
      </w:pPr>
      <w:r>
        <w:pict>
          <v:group id="_x0000_s1094" o:spid="_x0000_s1094" o:spt="203" style="position:absolute;left:0pt;margin-left:33.5pt;margin-top:18.35pt;height:352.7pt;width:529pt;mso-position-horizontal-relative:page;mso-wrap-distance-bottom:0pt;mso-wrap-distance-top:0pt;z-index:-15694848;mso-width-relative:page;mso-height-relative:page;" coordorigin="670,367" coordsize="10580,7054">
            <o:lock v:ext="edit"/>
            <v:shape id="_x0000_s1095" o:spid="_x0000_s1095" style="position:absolute;left:677;top:374;height:7039;width:10565;" filled="f" stroked="t" coordorigin="678,375" coordsize="10565,7039" path="m678,7390l678,397,678,394,678,391,679,388,680,386,682,383,697,375,700,375,11220,375,11223,375,11226,375,11241,388,11242,391,11242,394,11242,397,11242,7390,11242,7393,11242,7396,11241,7399,11240,7402,11229,7411,11226,7412,11223,7413,11220,7413,700,7413,697,7413,694,7412,691,7411,689,7410,679,7399,678,7396,678,7393,678,7390xe">
              <v:path arrowok="t"/>
              <v:fill on="f" focussize="0,0"/>
              <v:stroke weight="0.750314960629921pt" color="#CFCFCF"/>
              <v:imagedata o:title=""/>
              <o:lock v:ext="edit"/>
            </v:shape>
            <v:shape id="_x0000_s1096" o:spid="_x0000_s1096" o:spt="202" type="#_x0000_t202" style="position:absolute;left:694;top:389;height:7009;width:10531;" filled="f" stroked="f" coordsize="21600,21600">
              <v:path/>
              <v:fill on="f" focussize="0,0"/>
              <v:stroke on="f" joinstyle="miter"/>
              <v:imagedata o:title=""/>
              <o:lock v:ext="edit"/>
              <v:textbox inset="0mm,0mm,0mm,0mm">
                <w:txbxContent>
                  <w:p>
                    <w:pPr>
                      <w:spacing w:before="80"/>
                      <w:ind w:left="50" w:right="0" w:firstLine="0"/>
                      <w:jc w:val="left"/>
                      <w:rPr>
                        <w:sz w:val="21"/>
                      </w:rPr>
                    </w:pPr>
                    <w:r>
                      <w:rPr>
                        <w:b/>
                        <w:color w:val="008000"/>
                        <w:w w:val="110"/>
                        <w:sz w:val="21"/>
                      </w:rPr>
                      <w:t xml:space="preserve">from </w:t>
                    </w:r>
                    <w:r>
                      <w:rPr>
                        <w:w w:val="110"/>
                        <w:sz w:val="21"/>
                      </w:rPr>
                      <w:t xml:space="preserve">sklearn.metrics </w:t>
                    </w:r>
                    <w:r>
                      <w:rPr>
                        <w:b/>
                        <w:color w:val="008000"/>
                        <w:w w:val="110"/>
                        <w:sz w:val="21"/>
                      </w:rPr>
                      <w:t xml:space="preserve">import </w:t>
                    </w:r>
                    <w:r>
                      <w:rPr>
                        <w:w w:val="110"/>
                        <w:sz w:val="21"/>
                      </w:rPr>
                      <w:t>roc_curve, auc</w:t>
                    </w:r>
                  </w:p>
                  <w:p>
                    <w:pPr>
                      <w:spacing w:before="4" w:line="240" w:lineRule="auto"/>
                      <w:rPr>
                        <w:sz w:val="23"/>
                      </w:rPr>
                    </w:pPr>
                  </w:p>
                  <w:p>
                    <w:pPr>
                      <w:spacing w:before="0" w:line="254" w:lineRule="auto"/>
                      <w:ind w:left="50" w:right="2024" w:firstLine="0"/>
                      <w:jc w:val="left"/>
                      <w:rPr>
                        <w:sz w:val="21"/>
                      </w:rPr>
                    </w:pPr>
                    <w:r>
                      <w:rPr>
                        <w:w w:val="125"/>
                        <w:sz w:val="21"/>
                      </w:rPr>
                      <w:t xml:space="preserve">logistic_fpr, logistic_tpr, threshold </w:t>
                    </w:r>
                    <w:r>
                      <w:rPr>
                        <w:b/>
                        <w:color w:val="7216AB"/>
                        <w:w w:val="125"/>
                        <w:sz w:val="21"/>
                      </w:rPr>
                      <w:t xml:space="preserve">= </w:t>
                    </w:r>
                    <w:r>
                      <w:rPr>
                        <w:w w:val="125"/>
                        <w:sz w:val="21"/>
                      </w:rPr>
                      <w:t xml:space="preserve">roc_curve(y_test, y_pred_logistic) auc_logistic </w:t>
                    </w:r>
                    <w:r>
                      <w:rPr>
                        <w:b/>
                        <w:color w:val="7216AB"/>
                        <w:w w:val="125"/>
                        <w:sz w:val="21"/>
                      </w:rPr>
                      <w:t xml:space="preserve">= </w:t>
                    </w:r>
                    <w:r>
                      <w:rPr>
                        <w:w w:val="125"/>
                        <w:sz w:val="21"/>
                      </w:rPr>
                      <w:t>auc(logistic_fpr, logistic_tpr)</w:t>
                    </w:r>
                  </w:p>
                  <w:p>
                    <w:pPr>
                      <w:spacing w:before="1" w:line="240" w:lineRule="auto"/>
                      <w:rPr>
                        <w:sz w:val="22"/>
                      </w:rPr>
                    </w:pPr>
                  </w:p>
                  <w:p>
                    <w:pPr>
                      <w:spacing w:before="0" w:line="254" w:lineRule="auto"/>
                      <w:ind w:left="50" w:right="2610" w:firstLine="0"/>
                      <w:jc w:val="left"/>
                      <w:rPr>
                        <w:sz w:val="21"/>
                      </w:rPr>
                    </w:pPr>
                    <w:r>
                      <w:rPr>
                        <w:w w:val="129"/>
                        <w:sz w:val="21"/>
                      </w:rPr>
                      <w:t>dt_fpr</w:t>
                    </w:r>
                    <w:r>
                      <w:rPr>
                        <w:w w:val="197"/>
                        <w:sz w:val="21"/>
                      </w:rPr>
                      <w:t>,</w:t>
                    </w:r>
                    <w:r>
                      <w:rPr>
                        <w:sz w:val="21"/>
                      </w:rPr>
                      <w:t xml:space="preserve">  </w:t>
                    </w:r>
                    <w:r>
                      <w:rPr>
                        <w:w w:val="129"/>
                        <w:sz w:val="21"/>
                      </w:rPr>
                      <w:t>dt_tpr</w:t>
                    </w:r>
                    <w:r>
                      <w:rPr>
                        <w:w w:val="197"/>
                        <w:sz w:val="21"/>
                      </w:rPr>
                      <w:t>,</w:t>
                    </w:r>
                    <w:r>
                      <w:rPr>
                        <w:sz w:val="21"/>
                      </w:rPr>
                      <w:t xml:space="preserve">  </w:t>
                    </w:r>
                    <w:r>
                      <w:rPr>
                        <w:w w:val="120"/>
                        <w:sz w:val="21"/>
                      </w:rPr>
                      <w:t>threshold</w:t>
                    </w:r>
                    <w:r>
                      <w:rPr>
                        <w:sz w:val="21"/>
                      </w:rPr>
                      <w:t xml:space="preserve">  </w:t>
                    </w:r>
                    <w:r>
                      <w:rPr>
                        <w:b/>
                        <w:color w:val="7216AB"/>
                        <w:w w:val="94"/>
                        <w:sz w:val="21"/>
                      </w:rPr>
                      <w:t>=</w:t>
                    </w:r>
                    <w:r>
                      <w:rPr>
                        <w:b/>
                        <w:color w:val="7216AB"/>
                        <w:sz w:val="21"/>
                      </w:rPr>
                      <w:t xml:space="preserve">  </w:t>
                    </w:r>
                    <w:r>
                      <w:rPr>
                        <w:w w:val="112"/>
                        <w:sz w:val="21"/>
                      </w:rPr>
                      <w:t>roc_curve</w:t>
                    </w:r>
                    <w:r>
                      <w:rPr>
                        <w:w w:val="165"/>
                        <w:sz w:val="21"/>
                      </w:rPr>
                      <w:t>(</w:t>
                    </w:r>
                    <w:r>
                      <w:rPr>
                        <w:w w:val="123"/>
                        <w:sz w:val="21"/>
                      </w:rPr>
                      <w:t>y_test</w:t>
                    </w:r>
                    <w:r>
                      <w:rPr>
                        <w:w w:val="197"/>
                        <w:sz w:val="21"/>
                      </w:rPr>
                      <w:t>,</w:t>
                    </w:r>
                    <w:r>
                      <w:rPr>
                        <w:sz w:val="21"/>
                      </w:rPr>
                      <w:t xml:space="preserve">  </w:t>
                    </w:r>
                    <w:r>
                      <w:rPr>
                        <w:w w:val="111"/>
                        <w:sz w:val="21"/>
                      </w:rPr>
                      <w:t>y_pred_dt</w:t>
                    </w:r>
                    <w:r>
                      <w:rPr>
                        <w:w w:val="197"/>
                        <w:sz w:val="21"/>
                      </w:rPr>
                      <w:t>[:,</w:t>
                    </w:r>
                    <w:r>
                      <w:rPr>
                        <w:color w:val="008700"/>
                        <w:w w:val="98"/>
                        <w:sz w:val="21"/>
                      </w:rPr>
                      <w:t>1</w:t>
                    </w:r>
                    <w:r>
                      <w:rPr>
                        <w:w w:val="197"/>
                        <w:sz w:val="21"/>
                      </w:rPr>
                      <w:t>:</w:t>
                    </w:r>
                    <w:r>
                      <w:rPr>
                        <w:color w:val="008700"/>
                        <w:w w:val="98"/>
                        <w:sz w:val="21"/>
                      </w:rPr>
                      <w:t>2</w:t>
                    </w:r>
                    <w:r>
                      <w:rPr>
                        <w:w w:val="180"/>
                        <w:sz w:val="21"/>
                      </w:rPr>
                      <w:t xml:space="preserve">]) </w:t>
                    </w:r>
                    <w:r>
                      <w:rPr>
                        <w:w w:val="125"/>
                        <w:sz w:val="21"/>
                      </w:rPr>
                      <w:t xml:space="preserve">auc_dt </w:t>
                    </w:r>
                    <w:r>
                      <w:rPr>
                        <w:b/>
                        <w:color w:val="7216AB"/>
                        <w:w w:val="125"/>
                        <w:sz w:val="21"/>
                      </w:rPr>
                      <w:t xml:space="preserve">= </w:t>
                    </w:r>
                    <w:r>
                      <w:rPr>
                        <w:w w:val="125"/>
                        <w:sz w:val="21"/>
                      </w:rPr>
                      <w:t>auc(dt_fpr, dt_tpr)</w:t>
                    </w:r>
                  </w:p>
                  <w:p>
                    <w:pPr>
                      <w:spacing w:before="0" w:line="240" w:lineRule="auto"/>
                      <w:rPr>
                        <w:sz w:val="22"/>
                      </w:rPr>
                    </w:pPr>
                  </w:p>
                  <w:p>
                    <w:pPr>
                      <w:spacing w:before="0" w:line="254" w:lineRule="auto"/>
                      <w:ind w:left="50" w:right="2024" w:firstLine="0"/>
                      <w:jc w:val="left"/>
                      <w:rPr>
                        <w:sz w:val="21"/>
                      </w:rPr>
                    </w:pPr>
                    <w:r>
                      <w:rPr>
                        <w:w w:val="144"/>
                        <w:sz w:val="21"/>
                      </w:rPr>
                      <w:t>rfr_fpr</w:t>
                    </w:r>
                    <w:r>
                      <w:rPr>
                        <w:w w:val="197"/>
                        <w:sz w:val="21"/>
                      </w:rPr>
                      <w:t>,</w:t>
                    </w:r>
                    <w:r>
                      <w:rPr>
                        <w:sz w:val="21"/>
                      </w:rPr>
                      <w:t xml:space="preserve">  </w:t>
                    </w:r>
                    <w:r>
                      <w:rPr>
                        <w:w w:val="144"/>
                        <w:sz w:val="21"/>
                      </w:rPr>
                      <w:t>rfr_tpr</w:t>
                    </w:r>
                    <w:r>
                      <w:rPr>
                        <w:w w:val="197"/>
                        <w:sz w:val="21"/>
                      </w:rPr>
                      <w:t>,</w:t>
                    </w:r>
                    <w:r>
                      <w:rPr>
                        <w:sz w:val="21"/>
                      </w:rPr>
                      <w:t xml:space="preserve">  </w:t>
                    </w:r>
                    <w:r>
                      <w:rPr>
                        <w:w w:val="120"/>
                        <w:sz w:val="21"/>
                      </w:rPr>
                      <w:t>threshold</w:t>
                    </w:r>
                    <w:r>
                      <w:rPr>
                        <w:sz w:val="21"/>
                      </w:rPr>
                      <w:t xml:space="preserve">  </w:t>
                    </w:r>
                    <w:r>
                      <w:rPr>
                        <w:b/>
                        <w:color w:val="7216AB"/>
                        <w:w w:val="94"/>
                        <w:sz w:val="21"/>
                      </w:rPr>
                      <w:t>=</w:t>
                    </w:r>
                    <w:r>
                      <w:rPr>
                        <w:b/>
                        <w:color w:val="7216AB"/>
                        <w:sz w:val="21"/>
                      </w:rPr>
                      <w:t xml:space="preserve">  </w:t>
                    </w:r>
                    <w:r>
                      <w:rPr>
                        <w:w w:val="112"/>
                        <w:sz w:val="21"/>
                      </w:rPr>
                      <w:t>roc_curve</w:t>
                    </w:r>
                    <w:r>
                      <w:rPr>
                        <w:w w:val="165"/>
                        <w:sz w:val="21"/>
                      </w:rPr>
                      <w:t>(</w:t>
                    </w:r>
                    <w:r>
                      <w:rPr>
                        <w:w w:val="123"/>
                        <w:sz w:val="21"/>
                      </w:rPr>
                      <w:t>y_test</w:t>
                    </w:r>
                    <w:r>
                      <w:rPr>
                        <w:w w:val="197"/>
                        <w:sz w:val="21"/>
                      </w:rPr>
                      <w:t>,</w:t>
                    </w:r>
                    <w:r>
                      <w:rPr>
                        <w:sz w:val="21"/>
                      </w:rPr>
                      <w:t xml:space="preserve">  </w:t>
                    </w:r>
                    <w:r>
                      <w:rPr>
                        <w:w w:val="120"/>
                        <w:sz w:val="21"/>
                      </w:rPr>
                      <w:t>y_pred_rfr</w:t>
                    </w:r>
                    <w:r>
                      <w:rPr>
                        <w:w w:val="197"/>
                        <w:sz w:val="21"/>
                      </w:rPr>
                      <w:t>[:,</w:t>
                    </w:r>
                    <w:r>
                      <w:rPr>
                        <w:color w:val="008700"/>
                        <w:w w:val="98"/>
                        <w:sz w:val="21"/>
                      </w:rPr>
                      <w:t>1</w:t>
                    </w:r>
                    <w:r>
                      <w:rPr>
                        <w:w w:val="197"/>
                        <w:sz w:val="21"/>
                      </w:rPr>
                      <w:t>:</w:t>
                    </w:r>
                    <w:r>
                      <w:rPr>
                        <w:color w:val="008700"/>
                        <w:w w:val="98"/>
                        <w:sz w:val="21"/>
                      </w:rPr>
                      <w:t>2</w:t>
                    </w:r>
                    <w:r>
                      <w:rPr>
                        <w:w w:val="180"/>
                        <w:sz w:val="21"/>
                      </w:rPr>
                      <w:t xml:space="preserve">]) </w:t>
                    </w:r>
                    <w:r>
                      <w:rPr>
                        <w:w w:val="130"/>
                        <w:sz w:val="21"/>
                      </w:rPr>
                      <w:t xml:space="preserve">auc_rfr </w:t>
                    </w:r>
                    <w:r>
                      <w:rPr>
                        <w:b/>
                        <w:color w:val="7216AB"/>
                        <w:w w:val="125"/>
                        <w:sz w:val="21"/>
                      </w:rPr>
                      <w:t xml:space="preserve">= </w:t>
                    </w:r>
                    <w:r>
                      <w:rPr>
                        <w:w w:val="130"/>
                        <w:sz w:val="21"/>
                      </w:rPr>
                      <w:t>auc(rfr_fpr, rfr_tpr)</w:t>
                    </w:r>
                  </w:p>
                  <w:p>
                    <w:pPr>
                      <w:spacing w:before="1" w:line="240" w:lineRule="auto"/>
                      <w:rPr>
                        <w:sz w:val="22"/>
                      </w:rPr>
                    </w:pPr>
                  </w:p>
                  <w:p>
                    <w:pPr>
                      <w:spacing w:before="0" w:line="254" w:lineRule="auto"/>
                      <w:ind w:left="50" w:right="3490" w:firstLine="0"/>
                      <w:jc w:val="left"/>
                      <w:rPr>
                        <w:i/>
                        <w:sz w:val="21"/>
                      </w:rPr>
                    </w:pPr>
                    <w:r>
                      <w:rPr>
                        <w:i/>
                        <w:color w:val="007878"/>
                        <w:w w:val="110"/>
                        <w:sz w:val="21"/>
                      </w:rPr>
                      <w:t>#  svm_fpr,  svm_tpr,  threshold  =  roc_curve(y_test,  y_pred_svm)  # auc_svm = auc(svm_fpr, svm_tpr)</w:t>
                    </w:r>
                  </w:p>
                  <w:p>
                    <w:pPr>
                      <w:spacing w:before="0" w:line="240" w:lineRule="auto"/>
                      <w:rPr>
                        <w:i/>
                        <w:sz w:val="22"/>
                      </w:rPr>
                    </w:pPr>
                  </w:p>
                  <w:p>
                    <w:pPr>
                      <w:spacing w:before="0"/>
                      <w:ind w:left="50" w:right="0" w:firstLine="0"/>
                      <w:jc w:val="left"/>
                      <w:rPr>
                        <w:sz w:val="21"/>
                      </w:rPr>
                    </w:pPr>
                    <w:r>
                      <w:rPr>
                        <w:w w:val="156"/>
                        <w:sz w:val="21"/>
                      </w:rPr>
                      <w:t>pl</w:t>
                    </w:r>
                    <w:r>
                      <w:rPr>
                        <w:spacing w:val="-1"/>
                        <w:w w:val="156"/>
                        <w:sz w:val="21"/>
                      </w:rPr>
                      <w:t>t</w:t>
                    </w:r>
                    <w:r>
                      <w:rPr>
                        <w:spacing w:val="-1"/>
                        <w:w w:val="197"/>
                        <w:sz w:val="21"/>
                      </w:rPr>
                      <w:t>.</w:t>
                    </w:r>
                    <w:r>
                      <w:rPr>
                        <w:w w:val="131"/>
                        <w:sz w:val="21"/>
                      </w:rPr>
                      <w:t>figur</w:t>
                    </w:r>
                    <w:r>
                      <w:rPr>
                        <w:spacing w:val="-1"/>
                        <w:w w:val="131"/>
                        <w:sz w:val="21"/>
                      </w:rPr>
                      <w:t>e</w:t>
                    </w:r>
                    <w:r>
                      <w:rPr>
                        <w:spacing w:val="-1"/>
                        <w:w w:val="165"/>
                        <w:sz w:val="21"/>
                      </w:rPr>
                      <w:t>(</w:t>
                    </w:r>
                    <w:r>
                      <w:rPr>
                        <w:w w:val="135"/>
                        <w:sz w:val="21"/>
                      </w:rPr>
                      <w:t>figsiz</w:t>
                    </w:r>
                    <w:r>
                      <w:rPr>
                        <w:spacing w:val="-1"/>
                        <w:w w:val="135"/>
                        <w:sz w:val="21"/>
                      </w:rPr>
                      <w:t>e</w:t>
                    </w:r>
                    <w:r>
                      <w:rPr>
                        <w:b/>
                        <w:color w:val="7216AB"/>
                        <w:spacing w:val="-1"/>
                        <w:w w:val="94"/>
                        <w:sz w:val="21"/>
                      </w:rPr>
                      <w:t>=</w:t>
                    </w:r>
                    <w:r>
                      <w:rPr>
                        <w:spacing w:val="-1"/>
                        <w:w w:val="165"/>
                        <w:sz w:val="21"/>
                      </w:rPr>
                      <w:t>(</w:t>
                    </w:r>
                    <w:r>
                      <w:rPr>
                        <w:color w:val="008700"/>
                        <w:spacing w:val="-1"/>
                        <w:w w:val="98"/>
                        <w:sz w:val="21"/>
                      </w:rPr>
                      <w:t>5</w:t>
                    </w:r>
                    <w:r>
                      <w:rPr>
                        <w:w w:val="197"/>
                        <w:sz w:val="21"/>
                      </w:rPr>
                      <w:t>,</w:t>
                    </w:r>
                    <w:r>
                      <w:rPr>
                        <w:sz w:val="21"/>
                      </w:rPr>
                      <w:t xml:space="preserve"> </w:t>
                    </w:r>
                    <w:r>
                      <w:rPr>
                        <w:spacing w:val="-2"/>
                        <w:sz w:val="21"/>
                      </w:rPr>
                      <w:t xml:space="preserve"> </w:t>
                    </w:r>
                    <w:r>
                      <w:rPr>
                        <w:color w:val="008700"/>
                        <w:spacing w:val="-1"/>
                        <w:w w:val="98"/>
                        <w:sz w:val="21"/>
                      </w:rPr>
                      <w:t>5</w:t>
                    </w:r>
                    <w:r>
                      <w:rPr>
                        <w:w w:val="180"/>
                        <w:sz w:val="21"/>
                      </w:rPr>
                      <w:t>),</w:t>
                    </w:r>
                    <w:r>
                      <w:rPr>
                        <w:sz w:val="21"/>
                      </w:rPr>
                      <w:t xml:space="preserve"> </w:t>
                    </w:r>
                    <w:r>
                      <w:rPr>
                        <w:spacing w:val="-2"/>
                        <w:sz w:val="21"/>
                      </w:rPr>
                      <w:t xml:space="preserve"> </w:t>
                    </w:r>
                    <w:r>
                      <w:rPr>
                        <w:w w:val="123"/>
                        <w:sz w:val="21"/>
                      </w:rPr>
                      <w:t>dp</w:t>
                    </w:r>
                    <w:r>
                      <w:rPr>
                        <w:spacing w:val="-1"/>
                        <w:w w:val="123"/>
                        <w:sz w:val="21"/>
                      </w:rPr>
                      <w:t>i</w:t>
                    </w:r>
                    <w:r>
                      <w:rPr>
                        <w:b/>
                        <w:color w:val="7216AB"/>
                        <w:spacing w:val="-1"/>
                        <w:w w:val="94"/>
                        <w:sz w:val="21"/>
                      </w:rPr>
                      <w:t>=</w:t>
                    </w:r>
                    <w:r>
                      <w:rPr>
                        <w:color w:val="008700"/>
                        <w:w w:val="98"/>
                        <w:sz w:val="21"/>
                      </w:rPr>
                      <w:t>10</w:t>
                    </w:r>
                    <w:r>
                      <w:rPr>
                        <w:color w:val="008700"/>
                        <w:spacing w:val="-1"/>
                        <w:w w:val="98"/>
                        <w:sz w:val="21"/>
                      </w:rPr>
                      <w:t>0</w:t>
                    </w:r>
                    <w:r>
                      <w:rPr>
                        <w:w w:val="165"/>
                        <w:sz w:val="21"/>
                      </w:rPr>
                      <w:t>)</w:t>
                    </w:r>
                  </w:p>
                  <w:p>
                    <w:pPr>
                      <w:spacing w:before="14"/>
                      <w:ind w:left="50" w:right="0" w:firstLine="0"/>
                      <w:jc w:val="left"/>
                      <w:rPr>
                        <w:i/>
                        <w:sz w:val="21"/>
                      </w:rPr>
                    </w:pPr>
                    <w:r>
                      <w:rPr>
                        <w:i/>
                        <w:color w:val="007878"/>
                        <w:sz w:val="21"/>
                      </w:rPr>
                      <w:t xml:space="preserve"># </w:t>
                    </w:r>
                    <w:r>
                      <w:rPr>
                        <w:i/>
                        <w:color w:val="007878"/>
                        <w:w w:val="120"/>
                        <w:sz w:val="21"/>
                      </w:rPr>
                      <w:t xml:space="preserve">plt.plot(svm_fpr, svm_tpr, </w:t>
                    </w:r>
                    <w:r>
                      <w:rPr>
                        <w:i/>
                        <w:color w:val="007878"/>
                        <w:w w:val="130"/>
                        <w:sz w:val="21"/>
                      </w:rPr>
                      <w:t xml:space="preserve">linestyle='-', </w:t>
                    </w:r>
                    <w:r>
                      <w:rPr>
                        <w:i/>
                        <w:color w:val="007878"/>
                        <w:w w:val="120"/>
                        <w:sz w:val="21"/>
                      </w:rPr>
                      <w:t xml:space="preserve">label='SVM (auc </w:t>
                    </w:r>
                    <w:r>
                      <w:rPr>
                        <w:i/>
                        <w:color w:val="007878"/>
                        <w:sz w:val="21"/>
                      </w:rPr>
                      <w:t xml:space="preserve">= </w:t>
                    </w:r>
                    <w:r>
                      <w:rPr>
                        <w:i/>
                        <w:color w:val="007878"/>
                        <w:w w:val="120"/>
                        <w:sz w:val="21"/>
                      </w:rPr>
                      <w:t xml:space="preserve">%0.3f)' </w:t>
                    </w:r>
                    <w:r>
                      <w:rPr>
                        <w:i/>
                        <w:color w:val="007878"/>
                        <w:sz w:val="21"/>
                      </w:rPr>
                      <w:t>% auc_svm)</w:t>
                    </w:r>
                  </w:p>
                  <w:p>
                    <w:pPr>
                      <w:spacing w:before="14" w:line="254" w:lineRule="auto"/>
                      <w:ind w:left="50" w:right="-44" w:firstLine="0"/>
                      <w:jc w:val="left"/>
                      <w:rPr>
                        <w:sz w:val="21"/>
                      </w:rPr>
                    </w:pPr>
                    <w:r>
                      <w:rPr>
                        <w:w w:val="156"/>
                        <w:sz w:val="21"/>
                      </w:rPr>
                      <w:t>pl</w:t>
                    </w:r>
                    <w:r>
                      <w:rPr>
                        <w:spacing w:val="-1"/>
                        <w:w w:val="156"/>
                        <w:sz w:val="21"/>
                      </w:rPr>
                      <w:t>t</w:t>
                    </w:r>
                    <w:r>
                      <w:rPr>
                        <w:spacing w:val="-1"/>
                        <w:w w:val="197"/>
                        <w:sz w:val="21"/>
                      </w:rPr>
                      <w:t>.</w:t>
                    </w:r>
                    <w:r>
                      <w:rPr>
                        <w:w w:val="136"/>
                        <w:sz w:val="21"/>
                      </w:rPr>
                      <w:t>plo</w:t>
                    </w:r>
                    <w:r>
                      <w:rPr>
                        <w:spacing w:val="-1"/>
                        <w:w w:val="136"/>
                        <w:sz w:val="21"/>
                      </w:rPr>
                      <w:t>t</w:t>
                    </w:r>
                    <w:r>
                      <w:rPr>
                        <w:spacing w:val="-1"/>
                        <w:w w:val="165"/>
                        <w:sz w:val="21"/>
                      </w:rPr>
                      <w:t>(</w:t>
                    </w:r>
                    <w:r>
                      <w:rPr>
                        <w:w w:val="138"/>
                        <w:sz w:val="21"/>
                      </w:rPr>
                      <w:t>logistic_fp</w:t>
                    </w:r>
                    <w:r>
                      <w:rPr>
                        <w:spacing w:val="-1"/>
                        <w:w w:val="138"/>
                        <w:sz w:val="21"/>
                      </w:rPr>
                      <w:t>r</w:t>
                    </w:r>
                    <w:r>
                      <w:rPr>
                        <w:w w:val="197"/>
                        <w:sz w:val="21"/>
                      </w:rPr>
                      <w:t>,</w:t>
                    </w:r>
                    <w:r>
                      <w:rPr>
                        <w:sz w:val="21"/>
                      </w:rPr>
                      <w:t xml:space="preserve"> </w:t>
                    </w:r>
                    <w:r>
                      <w:rPr>
                        <w:spacing w:val="-2"/>
                        <w:sz w:val="21"/>
                      </w:rPr>
                      <w:t xml:space="preserve"> </w:t>
                    </w:r>
                    <w:r>
                      <w:rPr>
                        <w:w w:val="138"/>
                        <w:sz w:val="21"/>
                      </w:rPr>
                      <w:t>logistic_tp</w:t>
                    </w:r>
                    <w:r>
                      <w:rPr>
                        <w:spacing w:val="-1"/>
                        <w:w w:val="138"/>
                        <w:sz w:val="21"/>
                      </w:rPr>
                      <w:t>r</w:t>
                    </w:r>
                    <w:r>
                      <w:rPr>
                        <w:w w:val="197"/>
                        <w:sz w:val="21"/>
                      </w:rPr>
                      <w:t>,</w:t>
                    </w:r>
                    <w:r>
                      <w:rPr>
                        <w:sz w:val="21"/>
                      </w:rPr>
                      <w:t xml:space="preserve"> </w:t>
                    </w:r>
                    <w:r>
                      <w:rPr>
                        <w:spacing w:val="-2"/>
                        <w:sz w:val="21"/>
                      </w:rPr>
                      <w:t xml:space="preserve"> </w:t>
                    </w:r>
                    <w:r>
                      <w:rPr>
                        <w:w w:val="106"/>
                        <w:sz w:val="21"/>
                      </w:rPr>
                      <w:t>marke</w:t>
                    </w:r>
                    <w:r>
                      <w:rPr>
                        <w:spacing w:val="-1"/>
                        <w:w w:val="106"/>
                        <w:sz w:val="21"/>
                      </w:rPr>
                      <w:t>r</w:t>
                    </w:r>
                    <w:r>
                      <w:rPr>
                        <w:b/>
                        <w:color w:val="7216AB"/>
                        <w:spacing w:val="-1"/>
                        <w:w w:val="94"/>
                        <w:sz w:val="21"/>
                      </w:rPr>
                      <w:t>=</w:t>
                    </w:r>
                    <w:r>
                      <w:rPr>
                        <w:color w:val="B92020"/>
                        <w:w w:val="250"/>
                        <w:sz w:val="21"/>
                      </w:rPr>
                      <w:t>'.</w:t>
                    </w:r>
                    <w:r>
                      <w:rPr>
                        <w:color w:val="B92020"/>
                        <w:spacing w:val="-1"/>
                        <w:w w:val="250"/>
                        <w:sz w:val="21"/>
                      </w:rPr>
                      <w:t>'</w:t>
                    </w:r>
                    <w:r>
                      <w:rPr>
                        <w:w w:val="197"/>
                        <w:sz w:val="21"/>
                      </w:rPr>
                      <w:t>,</w:t>
                    </w:r>
                    <w:r>
                      <w:rPr>
                        <w:sz w:val="21"/>
                      </w:rPr>
                      <w:t xml:space="preserve"> </w:t>
                    </w:r>
                    <w:r>
                      <w:rPr>
                        <w:spacing w:val="-2"/>
                        <w:sz w:val="21"/>
                      </w:rPr>
                      <w:t xml:space="preserve"> </w:t>
                    </w:r>
                    <w:r>
                      <w:rPr>
                        <w:w w:val="130"/>
                        <w:sz w:val="21"/>
                      </w:rPr>
                      <w:t>labe</w:t>
                    </w:r>
                    <w:r>
                      <w:rPr>
                        <w:spacing w:val="-1"/>
                        <w:w w:val="130"/>
                        <w:sz w:val="21"/>
                      </w:rPr>
                      <w:t>l</w:t>
                    </w:r>
                    <w:r>
                      <w:rPr>
                        <w:b/>
                        <w:color w:val="7216AB"/>
                        <w:spacing w:val="-1"/>
                        <w:w w:val="94"/>
                        <w:sz w:val="21"/>
                      </w:rPr>
                      <w:t>=</w:t>
                    </w:r>
                    <w:r>
                      <w:rPr>
                        <w:color w:val="B92020"/>
                        <w:w w:val="138"/>
                        <w:sz w:val="21"/>
                      </w:rPr>
                      <w:t>'Logistic</w:t>
                    </w:r>
                    <w:r>
                      <w:rPr>
                        <w:color w:val="B92020"/>
                        <w:sz w:val="21"/>
                      </w:rPr>
                      <w:t xml:space="preserve"> </w:t>
                    </w:r>
                    <w:r>
                      <w:rPr>
                        <w:color w:val="B92020"/>
                        <w:spacing w:val="-2"/>
                        <w:sz w:val="21"/>
                      </w:rPr>
                      <w:t xml:space="preserve"> </w:t>
                    </w:r>
                    <w:r>
                      <w:rPr>
                        <w:color w:val="B92020"/>
                        <w:w w:val="113"/>
                        <w:sz w:val="21"/>
                      </w:rPr>
                      <w:t>(auc</w:t>
                    </w:r>
                    <w:r>
                      <w:rPr>
                        <w:color w:val="B92020"/>
                        <w:sz w:val="21"/>
                      </w:rPr>
                      <w:t xml:space="preserve"> </w:t>
                    </w:r>
                    <w:r>
                      <w:rPr>
                        <w:color w:val="B92020"/>
                        <w:spacing w:val="-2"/>
                        <w:sz w:val="21"/>
                      </w:rPr>
                      <w:t xml:space="preserve"> </w:t>
                    </w:r>
                    <w:r>
                      <w:rPr>
                        <w:color w:val="B92020"/>
                        <w:w w:val="94"/>
                        <w:sz w:val="21"/>
                      </w:rPr>
                      <w:t>=</w:t>
                    </w:r>
                    <w:r>
                      <w:rPr>
                        <w:color w:val="B92020"/>
                        <w:sz w:val="21"/>
                      </w:rPr>
                      <w:t xml:space="preserve"> </w:t>
                    </w:r>
                    <w:r>
                      <w:rPr>
                        <w:color w:val="B92020"/>
                        <w:spacing w:val="-2"/>
                        <w:sz w:val="21"/>
                      </w:rPr>
                      <w:t xml:space="preserve"> </w:t>
                    </w:r>
                    <w:r>
                      <w:rPr>
                        <w:color w:val="B92020"/>
                        <w:w w:val="124"/>
                        <w:sz w:val="21"/>
                      </w:rPr>
                      <w:t>%0.3f)'</w:t>
                    </w:r>
                    <w:r>
                      <w:rPr>
                        <w:color w:val="B92020"/>
                        <w:sz w:val="21"/>
                      </w:rPr>
                      <w:t xml:space="preserve"> </w:t>
                    </w:r>
                    <w:r>
                      <w:rPr>
                        <w:color w:val="B92020"/>
                        <w:spacing w:val="-2"/>
                        <w:sz w:val="21"/>
                      </w:rPr>
                      <w:t xml:space="preserve"> </w:t>
                    </w:r>
                    <w:r>
                      <w:rPr>
                        <w:b/>
                        <w:color w:val="7216AB"/>
                        <w:w w:val="61"/>
                        <w:sz w:val="21"/>
                      </w:rPr>
                      <w:t>%</w:t>
                    </w:r>
                    <w:r>
                      <w:rPr>
                        <w:b/>
                        <w:color w:val="7216AB"/>
                        <w:sz w:val="21"/>
                      </w:rPr>
                      <w:t xml:space="preserve"> </w:t>
                    </w:r>
                    <w:r>
                      <w:rPr>
                        <w:b/>
                        <w:color w:val="7216AB"/>
                        <w:spacing w:val="-2"/>
                        <w:sz w:val="21"/>
                      </w:rPr>
                      <w:t xml:space="preserve"> </w:t>
                    </w:r>
                    <w:r>
                      <w:rPr>
                        <w:w w:val="117"/>
                        <w:sz w:val="21"/>
                      </w:rPr>
                      <w:t xml:space="preserve">auc_logis </w:t>
                    </w:r>
                    <w:r>
                      <w:rPr>
                        <w:w w:val="156"/>
                        <w:sz w:val="21"/>
                      </w:rPr>
                      <w:t>pl</w:t>
                    </w:r>
                    <w:r>
                      <w:rPr>
                        <w:spacing w:val="-1"/>
                        <w:w w:val="156"/>
                        <w:sz w:val="21"/>
                      </w:rPr>
                      <w:t>t</w:t>
                    </w:r>
                    <w:r>
                      <w:rPr>
                        <w:spacing w:val="-1"/>
                        <w:w w:val="197"/>
                        <w:sz w:val="21"/>
                      </w:rPr>
                      <w:t>.</w:t>
                    </w:r>
                    <w:r>
                      <w:rPr>
                        <w:w w:val="136"/>
                        <w:sz w:val="21"/>
                      </w:rPr>
                      <w:t>plo</w:t>
                    </w:r>
                    <w:r>
                      <w:rPr>
                        <w:spacing w:val="-1"/>
                        <w:w w:val="136"/>
                        <w:sz w:val="21"/>
                      </w:rPr>
                      <w:t>t</w:t>
                    </w:r>
                    <w:r>
                      <w:rPr>
                        <w:spacing w:val="-1"/>
                        <w:w w:val="165"/>
                        <w:sz w:val="21"/>
                      </w:rPr>
                      <w:t>(</w:t>
                    </w:r>
                    <w:r>
                      <w:rPr>
                        <w:w w:val="129"/>
                        <w:sz w:val="21"/>
                      </w:rPr>
                      <w:t>dt_fp</w:t>
                    </w:r>
                    <w:r>
                      <w:rPr>
                        <w:spacing w:val="-1"/>
                        <w:w w:val="129"/>
                        <w:sz w:val="21"/>
                      </w:rPr>
                      <w:t>r</w:t>
                    </w:r>
                    <w:r>
                      <w:rPr>
                        <w:w w:val="197"/>
                        <w:sz w:val="21"/>
                      </w:rPr>
                      <w:t>,</w:t>
                    </w:r>
                    <w:r>
                      <w:rPr>
                        <w:sz w:val="21"/>
                      </w:rPr>
                      <w:t xml:space="preserve"> </w:t>
                    </w:r>
                    <w:r>
                      <w:rPr>
                        <w:spacing w:val="-2"/>
                        <w:sz w:val="21"/>
                      </w:rPr>
                      <w:t xml:space="preserve"> </w:t>
                    </w:r>
                    <w:r>
                      <w:rPr>
                        <w:w w:val="129"/>
                        <w:sz w:val="21"/>
                      </w:rPr>
                      <w:t>dt_tp</w:t>
                    </w:r>
                    <w:r>
                      <w:rPr>
                        <w:spacing w:val="-1"/>
                        <w:w w:val="129"/>
                        <w:sz w:val="21"/>
                      </w:rPr>
                      <w:t>r</w:t>
                    </w:r>
                    <w:r>
                      <w:rPr>
                        <w:w w:val="197"/>
                        <w:sz w:val="21"/>
                      </w:rPr>
                      <w:t>,</w:t>
                    </w:r>
                    <w:r>
                      <w:rPr>
                        <w:sz w:val="21"/>
                      </w:rPr>
                      <w:t xml:space="preserve"> </w:t>
                    </w:r>
                    <w:r>
                      <w:rPr>
                        <w:spacing w:val="-2"/>
                        <w:sz w:val="21"/>
                      </w:rPr>
                      <w:t xml:space="preserve"> </w:t>
                    </w:r>
                    <w:r>
                      <w:rPr>
                        <w:w w:val="106"/>
                        <w:sz w:val="21"/>
                      </w:rPr>
                      <w:t>marke</w:t>
                    </w:r>
                    <w:r>
                      <w:rPr>
                        <w:spacing w:val="-1"/>
                        <w:w w:val="106"/>
                        <w:sz w:val="21"/>
                      </w:rPr>
                      <w:t>r</w:t>
                    </w:r>
                    <w:r>
                      <w:rPr>
                        <w:b/>
                        <w:color w:val="7216AB"/>
                        <w:spacing w:val="-1"/>
                        <w:w w:val="94"/>
                        <w:sz w:val="21"/>
                      </w:rPr>
                      <w:t>=</w:t>
                    </w:r>
                    <w:r>
                      <w:rPr>
                        <w:color w:val="B92020"/>
                        <w:w w:val="250"/>
                        <w:sz w:val="21"/>
                      </w:rPr>
                      <w:t>'.</w:t>
                    </w:r>
                    <w:r>
                      <w:rPr>
                        <w:color w:val="B92020"/>
                        <w:spacing w:val="-1"/>
                        <w:w w:val="250"/>
                        <w:sz w:val="21"/>
                      </w:rPr>
                      <w:t>'</w:t>
                    </w:r>
                    <w:r>
                      <w:rPr>
                        <w:w w:val="197"/>
                        <w:sz w:val="21"/>
                      </w:rPr>
                      <w:t>,</w:t>
                    </w:r>
                    <w:r>
                      <w:rPr>
                        <w:sz w:val="21"/>
                      </w:rPr>
                      <w:t xml:space="preserve"> </w:t>
                    </w:r>
                    <w:r>
                      <w:rPr>
                        <w:spacing w:val="-2"/>
                        <w:sz w:val="21"/>
                      </w:rPr>
                      <w:t xml:space="preserve"> </w:t>
                    </w:r>
                    <w:r>
                      <w:rPr>
                        <w:w w:val="130"/>
                        <w:sz w:val="21"/>
                      </w:rPr>
                      <w:t>labe</w:t>
                    </w:r>
                    <w:r>
                      <w:rPr>
                        <w:spacing w:val="-1"/>
                        <w:w w:val="130"/>
                        <w:sz w:val="21"/>
                      </w:rPr>
                      <w:t>l</w:t>
                    </w:r>
                    <w:r>
                      <w:rPr>
                        <w:b/>
                        <w:color w:val="7216AB"/>
                        <w:spacing w:val="-1"/>
                        <w:w w:val="94"/>
                        <w:sz w:val="21"/>
                      </w:rPr>
                      <w:t>=</w:t>
                    </w:r>
                    <w:r>
                      <w:rPr>
                        <w:color w:val="B92020"/>
                        <w:w w:val="117"/>
                        <w:sz w:val="21"/>
                      </w:rPr>
                      <w:t>'DecisionTree</w:t>
                    </w:r>
                    <w:r>
                      <w:rPr>
                        <w:color w:val="B92020"/>
                        <w:sz w:val="21"/>
                      </w:rPr>
                      <w:t xml:space="preserve"> </w:t>
                    </w:r>
                    <w:r>
                      <w:rPr>
                        <w:color w:val="B92020"/>
                        <w:spacing w:val="-2"/>
                        <w:sz w:val="21"/>
                      </w:rPr>
                      <w:t xml:space="preserve"> </w:t>
                    </w:r>
                    <w:r>
                      <w:rPr>
                        <w:color w:val="B92020"/>
                        <w:w w:val="113"/>
                        <w:sz w:val="21"/>
                      </w:rPr>
                      <w:t>(auc</w:t>
                    </w:r>
                    <w:r>
                      <w:rPr>
                        <w:color w:val="B92020"/>
                        <w:sz w:val="21"/>
                      </w:rPr>
                      <w:t xml:space="preserve"> </w:t>
                    </w:r>
                    <w:r>
                      <w:rPr>
                        <w:color w:val="B92020"/>
                        <w:spacing w:val="-2"/>
                        <w:sz w:val="21"/>
                      </w:rPr>
                      <w:t xml:space="preserve"> </w:t>
                    </w:r>
                    <w:r>
                      <w:rPr>
                        <w:color w:val="B92020"/>
                        <w:w w:val="94"/>
                        <w:sz w:val="21"/>
                      </w:rPr>
                      <w:t>=</w:t>
                    </w:r>
                    <w:r>
                      <w:rPr>
                        <w:color w:val="B92020"/>
                        <w:sz w:val="21"/>
                      </w:rPr>
                      <w:t xml:space="preserve"> </w:t>
                    </w:r>
                    <w:r>
                      <w:rPr>
                        <w:color w:val="B92020"/>
                        <w:spacing w:val="-2"/>
                        <w:sz w:val="21"/>
                      </w:rPr>
                      <w:t xml:space="preserve"> </w:t>
                    </w:r>
                    <w:r>
                      <w:rPr>
                        <w:color w:val="B92020"/>
                        <w:w w:val="124"/>
                        <w:sz w:val="21"/>
                      </w:rPr>
                      <w:t>%0.3f)'</w:t>
                    </w:r>
                    <w:r>
                      <w:rPr>
                        <w:color w:val="B92020"/>
                        <w:sz w:val="21"/>
                      </w:rPr>
                      <w:t xml:space="preserve"> </w:t>
                    </w:r>
                    <w:r>
                      <w:rPr>
                        <w:color w:val="B92020"/>
                        <w:spacing w:val="-2"/>
                        <w:sz w:val="21"/>
                      </w:rPr>
                      <w:t xml:space="preserve"> </w:t>
                    </w:r>
                    <w:r>
                      <w:rPr>
                        <w:b/>
                        <w:color w:val="7216AB"/>
                        <w:w w:val="61"/>
                        <w:sz w:val="21"/>
                      </w:rPr>
                      <w:t>%</w:t>
                    </w:r>
                    <w:r>
                      <w:rPr>
                        <w:b/>
                        <w:color w:val="7216AB"/>
                        <w:sz w:val="21"/>
                      </w:rPr>
                      <w:t xml:space="preserve"> </w:t>
                    </w:r>
                    <w:r>
                      <w:rPr>
                        <w:b/>
                        <w:color w:val="7216AB"/>
                        <w:spacing w:val="-2"/>
                        <w:sz w:val="21"/>
                      </w:rPr>
                      <w:t xml:space="preserve"> </w:t>
                    </w:r>
                    <w:r>
                      <w:rPr>
                        <w:w w:val="109"/>
                        <w:sz w:val="21"/>
                      </w:rPr>
                      <w:t>auc_d</w:t>
                    </w:r>
                    <w:r>
                      <w:rPr>
                        <w:spacing w:val="-1"/>
                        <w:w w:val="109"/>
                        <w:sz w:val="21"/>
                      </w:rPr>
                      <w:t>t</w:t>
                    </w:r>
                    <w:r>
                      <w:rPr>
                        <w:w w:val="165"/>
                        <w:sz w:val="21"/>
                      </w:rPr>
                      <w:t>)</w:t>
                    </w:r>
                  </w:p>
                  <w:p>
                    <w:pPr>
                      <w:spacing w:before="0" w:line="240" w:lineRule="exact"/>
                      <w:ind w:left="50" w:right="0" w:firstLine="0"/>
                      <w:jc w:val="left"/>
                      <w:rPr>
                        <w:sz w:val="21"/>
                      </w:rPr>
                    </w:pPr>
                    <w:r>
                      <w:rPr>
                        <w:w w:val="156"/>
                        <w:sz w:val="21"/>
                      </w:rPr>
                      <w:t>pl</w:t>
                    </w:r>
                    <w:r>
                      <w:rPr>
                        <w:spacing w:val="-1"/>
                        <w:w w:val="156"/>
                        <w:sz w:val="21"/>
                      </w:rPr>
                      <w:t>t</w:t>
                    </w:r>
                    <w:r>
                      <w:rPr>
                        <w:spacing w:val="-1"/>
                        <w:w w:val="197"/>
                        <w:sz w:val="21"/>
                      </w:rPr>
                      <w:t>.</w:t>
                    </w:r>
                    <w:r>
                      <w:rPr>
                        <w:w w:val="136"/>
                        <w:sz w:val="21"/>
                      </w:rPr>
                      <w:t>plo</w:t>
                    </w:r>
                    <w:r>
                      <w:rPr>
                        <w:spacing w:val="-1"/>
                        <w:w w:val="136"/>
                        <w:sz w:val="21"/>
                      </w:rPr>
                      <w:t>t</w:t>
                    </w:r>
                    <w:r>
                      <w:rPr>
                        <w:spacing w:val="-1"/>
                        <w:w w:val="165"/>
                        <w:sz w:val="21"/>
                      </w:rPr>
                      <w:t>(</w:t>
                    </w:r>
                    <w:r>
                      <w:rPr>
                        <w:w w:val="144"/>
                        <w:sz w:val="21"/>
                      </w:rPr>
                      <w:t>rfr_fp</w:t>
                    </w:r>
                    <w:r>
                      <w:rPr>
                        <w:spacing w:val="-1"/>
                        <w:w w:val="144"/>
                        <w:sz w:val="21"/>
                      </w:rPr>
                      <w:t>r</w:t>
                    </w:r>
                    <w:r>
                      <w:rPr>
                        <w:w w:val="197"/>
                        <w:sz w:val="21"/>
                      </w:rPr>
                      <w:t>,</w:t>
                    </w:r>
                    <w:r>
                      <w:rPr>
                        <w:sz w:val="21"/>
                      </w:rPr>
                      <w:t xml:space="preserve"> </w:t>
                    </w:r>
                    <w:r>
                      <w:rPr>
                        <w:spacing w:val="-2"/>
                        <w:sz w:val="21"/>
                      </w:rPr>
                      <w:t xml:space="preserve"> </w:t>
                    </w:r>
                    <w:r>
                      <w:rPr>
                        <w:w w:val="144"/>
                        <w:sz w:val="21"/>
                      </w:rPr>
                      <w:t>rfr_tp</w:t>
                    </w:r>
                    <w:r>
                      <w:rPr>
                        <w:spacing w:val="-1"/>
                        <w:w w:val="144"/>
                        <w:sz w:val="21"/>
                      </w:rPr>
                      <w:t>r</w:t>
                    </w:r>
                    <w:r>
                      <w:rPr>
                        <w:w w:val="197"/>
                        <w:sz w:val="21"/>
                      </w:rPr>
                      <w:t>,</w:t>
                    </w:r>
                    <w:r>
                      <w:rPr>
                        <w:sz w:val="21"/>
                      </w:rPr>
                      <w:t xml:space="preserve"> </w:t>
                    </w:r>
                    <w:r>
                      <w:rPr>
                        <w:spacing w:val="-2"/>
                        <w:sz w:val="21"/>
                      </w:rPr>
                      <w:t xml:space="preserve"> </w:t>
                    </w:r>
                    <w:r>
                      <w:rPr>
                        <w:w w:val="106"/>
                        <w:sz w:val="21"/>
                      </w:rPr>
                      <w:t>marke</w:t>
                    </w:r>
                    <w:r>
                      <w:rPr>
                        <w:spacing w:val="-1"/>
                        <w:w w:val="106"/>
                        <w:sz w:val="21"/>
                      </w:rPr>
                      <w:t>r</w:t>
                    </w:r>
                    <w:r>
                      <w:rPr>
                        <w:b/>
                        <w:color w:val="7216AB"/>
                        <w:spacing w:val="-1"/>
                        <w:w w:val="94"/>
                        <w:sz w:val="21"/>
                      </w:rPr>
                      <w:t>=</w:t>
                    </w:r>
                    <w:r>
                      <w:rPr>
                        <w:color w:val="B92020"/>
                        <w:w w:val="250"/>
                        <w:sz w:val="21"/>
                      </w:rPr>
                      <w:t>'.</w:t>
                    </w:r>
                    <w:r>
                      <w:rPr>
                        <w:color w:val="B92020"/>
                        <w:spacing w:val="-1"/>
                        <w:w w:val="250"/>
                        <w:sz w:val="21"/>
                      </w:rPr>
                      <w:t>'</w:t>
                    </w:r>
                    <w:r>
                      <w:rPr>
                        <w:w w:val="197"/>
                        <w:sz w:val="21"/>
                      </w:rPr>
                      <w:t>,</w:t>
                    </w:r>
                    <w:r>
                      <w:rPr>
                        <w:sz w:val="21"/>
                      </w:rPr>
                      <w:t xml:space="preserve"> </w:t>
                    </w:r>
                    <w:r>
                      <w:rPr>
                        <w:spacing w:val="-2"/>
                        <w:sz w:val="21"/>
                      </w:rPr>
                      <w:t xml:space="preserve"> </w:t>
                    </w:r>
                    <w:r>
                      <w:rPr>
                        <w:w w:val="130"/>
                        <w:sz w:val="21"/>
                      </w:rPr>
                      <w:t>labe</w:t>
                    </w:r>
                    <w:r>
                      <w:rPr>
                        <w:spacing w:val="-1"/>
                        <w:w w:val="130"/>
                        <w:sz w:val="21"/>
                      </w:rPr>
                      <w:t>l</w:t>
                    </w:r>
                    <w:r>
                      <w:rPr>
                        <w:b/>
                        <w:color w:val="7216AB"/>
                        <w:spacing w:val="-1"/>
                        <w:w w:val="94"/>
                        <w:sz w:val="21"/>
                      </w:rPr>
                      <w:t>=</w:t>
                    </w:r>
                    <w:r>
                      <w:rPr>
                        <w:color w:val="B92020"/>
                        <w:w w:val="110"/>
                        <w:sz w:val="21"/>
                      </w:rPr>
                      <w:t>'Randomforest</w:t>
                    </w:r>
                    <w:r>
                      <w:rPr>
                        <w:color w:val="B92020"/>
                        <w:sz w:val="21"/>
                      </w:rPr>
                      <w:t xml:space="preserve"> </w:t>
                    </w:r>
                    <w:r>
                      <w:rPr>
                        <w:color w:val="B92020"/>
                        <w:spacing w:val="-2"/>
                        <w:sz w:val="21"/>
                      </w:rPr>
                      <w:t xml:space="preserve"> </w:t>
                    </w:r>
                    <w:r>
                      <w:rPr>
                        <w:color w:val="B92020"/>
                        <w:w w:val="113"/>
                        <w:sz w:val="21"/>
                      </w:rPr>
                      <w:t>(auc</w:t>
                    </w:r>
                    <w:r>
                      <w:rPr>
                        <w:color w:val="B92020"/>
                        <w:sz w:val="21"/>
                      </w:rPr>
                      <w:t xml:space="preserve"> </w:t>
                    </w:r>
                    <w:r>
                      <w:rPr>
                        <w:color w:val="B92020"/>
                        <w:spacing w:val="-2"/>
                        <w:sz w:val="21"/>
                      </w:rPr>
                      <w:t xml:space="preserve"> </w:t>
                    </w:r>
                    <w:r>
                      <w:rPr>
                        <w:color w:val="B92020"/>
                        <w:w w:val="94"/>
                        <w:sz w:val="21"/>
                      </w:rPr>
                      <w:t>=</w:t>
                    </w:r>
                    <w:r>
                      <w:rPr>
                        <w:color w:val="B92020"/>
                        <w:sz w:val="21"/>
                      </w:rPr>
                      <w:t xml:space="preserve"> </w:t>
                    </w:r>
                    <w:r>
                      <w:rPr>
                        <w:color w:val="B92020"/>
                        <w:spacing w:val="-2"/>
                        <w:sz w:val="21"/>
                      </w:rPr>
                      <w:t xml:space="preserve"> </w:t>
                    </w:r>
                    <w:r>
                      <w:rPr>
                        <w:color w:val="B92020"/>
                        <w:w w:val="124"/>
                        <w:sz w:val="21"/>
                      </w:rPr>
                      <w:t>%0.3f)'</w:t>
                    </w:r>
                    <w:r>
                      <w:rPr>
                        <w:color w:val="B92020"/>
                        <w:sz w:val="21"/>
                      </w:rPr>
                      <w:t xml:space="preserve"> </w:t>
                    </w:r>
                    <w:r>
                      <w:rPr>
                        <w:color w:val="B92020"/>
                        <w:spacing w:val="-2"/>
                        <w:sz w:val="21"/>
                      </w:rPr>
                      <w:t xml:space="preserve"> </w:t>
                    </w:r>
                    <w:r>
                      <w:rPr>
                        <w:b/>
                        <w:color w:val="7216AB"/>
                        <w:w w:val="61"/>
                        <w:sz w:val="21"/>
                      </w:rPr>
                      <w:t>%</w:t>
                    </w:r>
                    <w:r>
                      <w:rPr>
                        <w:b/>
                        <w:color w:val="7216AB"/>
                        <w:sz w:val="21"/>
                      </w:rPr>
                      <w:t xml:space="preserve"> </w:t>
                    </w:r>
                    <w:r>
                      <w:rPr>
                        <w:b/>
                        <w:color w:val="7216AB"/>
                        <w:spacing w:val="-2"/>
                        <w:sz w:val="21"/>
                      </w:rPr>
                      <w:t xml:space="preserve"> </w:t>
                    </w:r>
                    <w:r>
                      <w:rPr>
                        <w:w w:val="123"/>
                        <w:sz w:val="21"/>
                      </w:rPr>
                      <w:t>auc_rf</w:t>
                    </w:r>
                    <w:r>
                      <w:rPr>
                        <w:spacing w:val="-1"/>
                        <w:w w:val="123"/>
                        <w:sz w:val="21"/>
                      </w:rPr>
                      <w:t>r</w:t>
                    </w:r>
                    <w:r>
                      <w:rPr>
                        <w:w w:val="165"/>
                        <w:sz w:val="21"/>
                      </w:rPr>
                      <w:t>)</w:t>
                    </w:r>
                  </w:p>
                  <w:p>
                    <w:pPr>
                      <w:spacing w:before="4" w:line="240" w:lineRule="auto"/>
                      <w:rPr>
                        <w:sz w:val="23"/>
                      </w:rPr>
                    </w:pPr>
                  </w:p>
                  <w:p>
                    <w:pPr>
                      <w:spacing w:before="0" w:line="254" w:lineRule="auto"/>
                      <w:ind w:left="50" w:right="2610" w:firstLine="0"/>
                      <w:jc w:val="left"/>
                      <w:rPr>
                        <w:sz w:val="21"/>
                      </w:rPr>
                    </w:pPr>
                    <w:r>
                      <w:rPr>
                        <w:w w:val="135"/>
                        <w:sz w:val="21"/>
                      </w:rPr>
                      <w:t>plt.xlabel(</w:t>
                    </w:r>
                    <w:r>
                      <w:rPr>
                        <w:color w:val="B92020"/>
                        <w:w w:val="135"/>
                        <w:sz w:val="21"/>
                      </w:rPr>
                      <w:t>'False Positive Rate (1-specificity) --&gt;'</w:t>
                    </w:r>
                    <w:r>
                      <w:rPr>
                        <w:w w:val="135"/>
                        <w:sz w:val="21"/>
                      </w:rPr>
                      <w:t>) plt.ylabel(</w:t>
                    </w:r>
                    <w:r>
                      <w:rPr>
                        <w:color w:val="B92020"/>
                        <w:w w:val="135"/>
                        <w:sz w:val="21"/>
                      </w:rPr>
                      <w:t>'True Positive Rate (Recall) --&gt;'</w:t>
                    </w:r>
                    <w:r>
                      <w:rPr>
                        <w:w w:val="135"/>
                        <w:sz w:val="21"/>
                      </w:rPr>
                      <w:t>)</w:t>
                    </w:r>
                  </w:p>
                  <w:p>
                    <w:pPr>
                      <w:spacing w:before="0" w:line="240" w:lineRule="auto"/>
                      <w:rPr>
                        <w:sz w:val="22"/>
                      </w:rPr>
                    </w:pPr>
                  </w:p>
                  <w:p>
                    <w:pPr>
                      <w:spacing w:before="0" w:line="506" w:lineRule="auto"/>
                      <w:ind w:left="50" w:right="7928" w:firstLine="0"/>
                      <w:jc w:val="left"/>
                      <w:rPr>
                        <w:sz w:val="21"/>
                      </w:rPr>
                    </w:pPr>
                    <w:r>
                      <w:rPr>
                        <w:w w:val="135"/>
                        <w:sz w:val="21"/>
                      </w:rPr>
                      <w:t xml:space="preserve">plt.legend() </w:t>
                    </w:r>
                    <w:r>
                      <w:rPr>
                        <w:w w:val="156"/>
                        <w:sz w:val="21"/>
                      </w:rPr>
                      <w:t>plt</w:t>
                    </w:r>
                    <w:r>
                      <w:rPr>
                        <w:w w:val="197"/>
                        <w:sz w:val="21"/>
                      </w:rPr>
                      <w:t>.</w:t>
                    </w:r>
                    <w:r>
                      <w:rPr>
                        <w:w w:val="94"/>
                        <w:sz w:val="21"/>
                      </w:rPr>
                      <w:t>show</w:t>
                    </w:r>
                    <w:r>
                      <w:rPr>
                        <w:w w:val="165"/>
                        <w:sz w:val="21"/>
                      </w:rPr>
                      <w:t>()</w:t>
                    </w:r>
                  </w:p>
                </w:txbxContent>
              </v:textbox>
            </v:shape>
            <w10:wrap type="topAndBottom"/>
          </v:group>
        </w:pict>
      </w:r>
      <w:r>
        <w:rPr>
          <w:color w:val="2F3F9E"/>
          <w:w w:val="150"/>
        </w:rPr>
        <w:t>In [9]:</w:t>
      </w:r>
    </w:p>
    <w:p>
      <w:pPr>
        <w:pStyle w:val="5"/>
        <w:spacing w:before="2"/>
        <w:rPr>
          <w:sz w:val="5"/>
        </w:rPr>
      </w:pPr>
    </w:p>
    <w:p>
      <w:pPr>
        <w:pStyle w:val="5"/>
        <w:ind w:left="200"/>
        <w:rPr>
          <w:sz w:val="20"/>
        </w:rPr>
      </w:pPr>
      <w:r>
        <w:rPr>
          <w:sz w:val="20"/>
        </w:rPr>
        <w:drawing>
          <wp:inline distT="0" distB="0" distL="0" distR="0">
            <wp:extent cx="4362450" cy="41910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8" cstate="print"/>
                    <a:stretch>
                      <a:fillRect/>
                    </a:stretch>
                  </pic:blipFill>
                  <pic:spPr>
                    <a:xfrm>
                      <a:off x="0" y="0"/>
                      <a:ext cx="4362461" cy="4191000"/>
                    </a:xfrm>
                    <a:prstGeom prst="rect">
                      <a:avLst/>
                    </a:prstGeom>
                  </pic:spPr>
                </pic:pic>
              </a:graphicData>
            </a:graphic>
          </wp:inline>
        </w:drawing>
      </w:r>
    </w:p>
    <w:p>
      <w:pPr>
        <w:pStyle w:val="5"/>
        <w:rPr>
          <w:sz w:val="20"/>
        </w:rPr>
      </w:pPr>
    </w:p>
    <w:p>
      <w:pPr>
        <w:pStyle w:val="5"/>
        <w:rPr>
          <w:sz w:val="20"/>
        </w:rPr>
      </w:pPr>
    </w:p>
    <w:p>
      <w:pPr>
        <w:pStyle w:val="5"/>
        <w:rPr>
          <w:sz w:val="20"/>
        </w:rPr>
      </w:pPr>
    </w:p>
    <w:p>
      <w:pPr>
        <w:pStyle w:val="5"/>
        <w:spacing w:before="8"/>
        <w:rPr>
          <w:sz w:val="24"/>
        </w:rPr>
      </w:pPr>
    </w:p>
    <w:p>
      <w:pPr>
        <w:pStyle w:val="5"/>
        <w:spacing w:before="94"/>
        <w:ind w:left="614"/>
      </w:pPr>
      <w:r>
        <w:pict>
          <v:shape id="_x0000_s1097" o:spid="_x0000_s1097" style="position:absolute;left:0pt;margin-left:47.75pt;margin-top:10pt;height:3.05pt;width:3.05pt;mso-position-horizontal-relative:page;z-index:15763456;mso-width-relative:page;mso-height-relative:page;" fillcolor="#000000" filled="t" stroked="f" coordorigin="955,201" coordsize="61,61" path="m989,261l981,261,977,260,955,235,955,227,981,201,989,201,1015,227,1015,235,993,260xe">
            <v:path arrowok="t"/>
            <v:fill on="t" focussize="0,0"/>
            <v:stroke on="f"/>
            <v:imagedata o:title=""/>
            <o:lock v:ext="edit"/>
          </v:shape>
        </w:pict>
      </w:r>
      <w:r>
        <w:t>Here you see that 3 model has different Auc score. so here we consider which has higher auc score</w:t>
      </w:r>
    </w:p>
    <w:sectPr>
      <w:pgSz w:w="11900" w:h="16840"/>
      <w:pgMar w:top="720" w:right="540" w:bottom="280" w:left="5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614" w:hanging="235"/>
        <w:jc w:val="left"/>
      </w:pPr>
      <w:rPr>
        <w:rFonts w:hint="default" w:ascii="Arial" w:hAnsi="Arial" w:eastAsia="Arial" w:cs="Arial"/>
        <w:spacing w:val="-12"/>
        <w:w w:val="100"/>
        <w:sz w:val="21"/>
        <w:szCs w:val="21"/>
        <w:lang w:val="en-US" w:eastAsia="en-US" w:bidi="ar-SA"/>
      </w:rPr>
    </w:lvl>
    <w:lvl w:ilvl="1" w:tentative="0">
      <w:start w:val="1"/>
      <w:numFmt w:val="decimal"/>
      <w:lvlText w:val="%2."/>
      <w:lvlJc w:val="left"/>
      <w:pPr>
        <w:ind w:left="1034" w:hanging="235"/>
        <w:jc w:val="left"/>
      </w:pPr>
      <w:rPr>
        <w:rFonts w:hint="default" w:ascii="Arial" w:hAnsi="Arial" w:eastAsia="Arial" w:cs="Arial"/>
        <w:spacing w:val="-12"/>
        <w:w w:val="100"/>
        <w:sz w:val="21"/>
        <w:szCs w:val="21"/>
        <w:lang w:val="en-US" w:eastAsia="en-US" w:bidi="ar-SA"/>
      </w:rPr>
    </w:lvl>
    <w:lvl w:ilvl="2" w:tentative="0">
      <w:start w:val="0"/>
      <w:numFmt w:val="bullet"/>
      <w:lvlText w:val="•"/>
      <w:lvlJc w:val="left"/>
      <w:pPr>
        <w:ind w:left="2124" w:hanging="235"/>
      </w:pPr>
      <w:rPr>
        <w:rFonts w:hint="default"/>
        <w:lang w:val="en-US" w:eastAsia="en-US" w:bidi="ar-SA"/>
      </w:rPr>
    </w:lvl>
    <w:lvl w:ilvl="3" w:tentative="0">
      <w:start w:val="0"/>
      <w:numFmt w:val="bullet"/>
      <w:lvlText w:val="•"/>
      <w:lvlJc w:val="left"/>
      <w:pPr>
        <w:ind w:left="3208" w:hanging="235"/>
      </w:pPr>
      <w:rPr>
        <w:rFonts w:hint="default"/>
        <w:lang w:val="en-US" w:eastAsia="en-US" w:bidi="ar-SA"/>
      </w:rPr>
    </w:lvl>
    <w:lvl w:ilvl="4" w:tentative="0">
      <w:start w:val="0"/>
      <w:numFmt w:val="bullet"/>
      <w:lvlText w:val="•"/>
      <w:lvlJc w:val="left"/>
      <w:pPr>
        <w:ind w:left="4293" w:hanging="235"/>
      </w:pPr>
      <w:rPr>
        <w:rFonts w:hint="default"/>
        <w:lang w:val="en-US" w:eastAsia="en-US" w:bidi="ar-SA"/>
      </w:rPr>
    </w:lvl>
    <w:lvl w:ilvl="5" w:tentative="0">
      <w:start w:val="0"/>
      <w:numFmt w:val="bullet"/>
      <w:lvlText w:val="•"/>
      <w:lvlJc w:val="left"/>
      <w:pPr>
        <w:ind w:left="5377" w:hanging="235"/>
      </w:pPr>
      <w:rPr>
        <w:rFonts w:hint="default"/>
        <w:lang w:val="en-US" w:eastAsia="en-US" w:bidi="ar-SA"/>
      </w:rPr>
    </w:lvl>
    <w:lvl w:ilvl="6" w:tentative="0">
      <w:start w:val="0"/>
      <w:numFmt w:val="bullet"/>
      <w:lvlText w:val="•"/>
      <w:lvlJc w:val="left"/>
      <w:pPr>
        <w:ind w:left="6461" w:hanging="235"/>
      </w:pPr>
      <w:rPr>
        <w:rFonts w:hint="default"/>
        <w:lang w:val="en-US" w:eastAsia="en-US" w:bidi="ar-SA"/>
      </w:rPr>
    </w:lvl>
    <w:lvl w:ilvl="7" w:tentative="0">
      <w:start w:val="0"/>
      <w:numFmt w:val="bullet"/>
      <w:lvlText w:val="•"/>
      <w:lvlJc w:val="left"/>
      <w:pPr>
        <w:ind w:left="7546" w:hanging="235"/>
      </w:pPr>
      <w:rPr>
        <w:rFonts w:hint="default"/>
        <w:lang w:val="en-US" w:eastAsia="en-US" w:bidi="ar-SA"/>
      </w:rPr>
    </w:lvl>
    <w:lvl w:ilvl="8" w:tentative="0">
      <w:start w:val="0"/>
      <w:numFmt w:val="bullet"/>
      <w:lvlText w:val="•"/>
      <w:lvlJc w:val="left"/>
      <w:pPr>
        <w:ind w:left="8630" w:hanging="235"/>
      </w:pPr>
      <w:rPr>
        <w:rFonts w:hint="default"/>
        <w:lang w:val="en-US" w:eastAsia="en-US" w:bidi="ar-SA"/>
      </w:rPr>
    </w:lvl>
  </w:abstractNum>
  <w:abstractNum w:abstractNumId="1">
    <w:nsid w:val="BF205925"/>
    <w:multiLevelType w:val="multilevel"/>
    <w:tmpl w:val="BF205925"/>
    <w:lvl w:ilvl="0" w:tentative="0">
      <w:start w:val="2"/>
      <w:numFmt w:val="decimal"/>
      <w:lvlText w:val="%1."/>
      <w:lvlJc w:val="left"/>
      <w:pPr>
        <w:ind w:left="560" w:hanging="367"/>
        <w:jc w:val="left"/>
      </w:pPr>
      <w:rPr>
        <w:rFonts w:hint="default" w:ascii="Arial" w:hAnsi="Arial" w:eastAsia="Arial" w:cs="Arial"/>
        <w:b/>
        <w:bCs/>
        <w:w w:val="100"/>
        <w:sz w:val="33"/>
        <w:szCs w:val="33"/>
        <w:lang w:val="en-US" w:eastAsia="en-US" w:bidi="ar-SA"/>
      </w:rPr>
    </w:lvl>
    <w:lvl w:ilvl="1" w:tentative="0">
      <w:start w:val="0"/>
      <w:numFmt w:val="bullet"/>
      <w:lvlText w:val="•"/>
      <w:lvlJc w:val="left"/>
      <w:pPr>
        <w:ind w:left="1583" w:hanging="367"/>
      </w:pPr>
      <w:rPr>
        <w:rFonts w:hint="default"/>
        <w:lang w:val="en-US" w:eastAsia="en-US" w:bidi="ar-SA"/>
      </w:rPr>
    </w:lvl>
    <w:lvl w:ilvl="2" w:tentative="0">
      <w:start w:val="0"/>
      <w:numFmt w:val="bullet"/>
      <w:lvlText w:val="•"/>
      <w:lvlJc w:val="left"/>
      <w:pPr>
        <w:ind w:left="2607" w:hanging="367"/>
      </w:pPr>
      <w:rPr>
        <w:rFonts w:hint="default"/>
        <w:lang w:val="en-US" w:eastAsia="en-US" w:bidi="ar-SA"/>
      </w:rPr>
    </w:lvl>
    <w:lvl w:ilvl="3" w:tentative="0">
      <w:start w:val="0"/>
      <w:numFmt w:val="bullet"/>
      <w:lvlText w:val="•"/>
      <w:lvlJc w:val="left"/>
      <w:pPr>
        <w:ind w:left="3631" w:hanging="367"/>
      </w:pPr>
      <w:rPr>
        <w:rFonts w:hint="default"/>
        <w:lang w:val="en-US" w:eastAsia="en-US" w:bidi="ar-SA"/>
      </w:rPr>
    </w:lvl>
    <w:lvl w:ilvl="4" w:tentative="0">
      <w:start w:val="0"/>
      <w:numFmt w:val="bullet"/>
      <w:lvlText w:val="•"/>
      <w:lvlJc w:val="left"/>
      <w:pPr>
        <w:ind w:left="4655" w:hanging="367"/>
      </w:pPr>
      <w:rPr>
        <w:rFonts w:hint="default"/>
        <w:lang w:val="en-US" w:eastAsia="en-US" w:bidi="ar-SA"/>
      </w:rPr>
    </w:lvl>
    <w:lvl w:ilvl="5" w:tentative="0">
      <w:start w:val="0"/>
      <w:numFmt w:val="bullet"/>
      <w:lvlText w:val="•"/>
      <w:lvlJc w:val="left"/>
      <w:pPr>
        <w:ind w:left="5679" w:hanging="367"/>
      </w:pPr>
      <w:rPr>
        <w:rFonts w:hint="default"/>
        <w:lang w:val="en-US" w:eastAsia="en-US" w:bidi="ar-SA"/>
      </w:rPr>
    </w:lvl>
    <w:lvl w:ilvl="6" w:tentative="0">
      <w:start w:val="0"/>
      <w:numFmt w:val="bullet"/>
      <w:lvlText w:val="•"/>
      <w:lvlJc w:val="left"/>
      <w:pPr>
        <w:ind w:left="6703" w:hanging="367"/>
      </w:pPr>
      <w:rPr>
        <w:rFonts w:hint="default"/>
        <w:lang w:val="en-US" w:eastAsia="en-US" w:bidi="ar-SA"/>
      </w:rPr>
    </w:lvl>
    <w:lvl w:ilvl="7" w:tentative="0">
      <w:start w:val="0"/>
      <w:numFmt w:val="bullet"/>
      <w:lvlText w:val="•"/>
      <w:lvlJc w:val="left"/>
      <w:pPr>
        <w:ind w:left="7727" w:hanging="367"/>
      </w:pPr>
      <w:rPr>
        <w:rFonts w:hint="default"/>
        <w:lang w:val="en-US" w:eastAsia="en-US" w:bidi="ar-SA"/>
      </w:rPr>
    </w:lvl>
    <w:lvl w:ilvl="8" w:tentative="0">
      <w:start w:val="0"/>
      <w:numFmt w:val="bullet"/>
      <w:lvlText w:val="•"/>
      <w:lvlJc w:val="left"/>
      <w:pPr>
        <w:ind w:left="8751" w:hanging="367"/>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560" w:hanging="367"/>
        <w:jc w:val="left"/>
      </w:pPr>
      <w:rPr>
        <w:rFonts w:hint="default" w:ascii="Arial" w:hAnsi="Arial" w:eastAsia="Arial" w:cs="Arial"/>
        <w:b/>
        <w:bCs/>
        <w:w w:val="100"/>
        <w:sz w:val="33"/>
        <w:szCs w:val="33"/>
        <w:lang w:val="en-US" w:eastAsia="en-US" w:bidi="ar-SA"/>
      </w:rPr>
    </w:lvl>
    <w:lvl w:ilvl="1" w:tentative="0">
      <w:start w:val="1"/>
      <w:numFmt w:val="decimal"/>
      <w:lvlText w:val="%2."/>
      <w:lvlJc w:val="left"/>
      <w:pPr>
        <w:ind w:left="614" w:hanging="347"/>
        <w:jc w:val="left"/>
      </w:pPr>
      <w:rPr>
        <w:rFonts w:hint="default" w:ascii="Arial" w:hAnsi="Arial" w:eastAsia="Arial" w:cs="Arial"/>
        <w:w w:val="131"/>
        <w:sz w:val="21"/>
        <w:szCs w:val="21"/>
        <w:lang w:val="en-US" w:eastAsia="en-US" w:bidi="ar-SA"/>
      </w:rPr>
    </w:lvl>
    <w:lvl w:ilvl="2" w:tentative="0">
      <w:start w:val="0"/>
      <w:numFmt w:val="bullet"/>
      <w:lvlText w:val="•"/>
      <w:lvlJc w:val="left"/>
      <w:pPr>
        <w:ind w:left="1751" w:hanging="347"/>
      </w:pPr>
      <w:rPr>
        <w:rFonts w:hint="default"/>
        <w:lang w:val="en-US" w:eastAsia="en-US" w:bidi="ar-SA"/>
      </w:rPr>
    </w:lvl>
    <w:lvl w:ilvl="3" w:tentative="0">
      <w:start w:val="0"/>
      <w:numFmt w:val="bullet"/>
      <w:lvlText w:val="•"/>
      <w:lvlJc w:val="left"/>
      <w:pPr>
        <w:ind w:left="2882" w:hanging="347"/>
      </w:pPr>
      <w:rPr>
        <w:rFonts w:hint="default"/>
        <w:lang w:val="en-US" w:eastAsia="en-US" w:bidi="ar-SA"/>
      </w:rPr>
    </w:lvl>
    <w:lvl w:ilvl="4" w:tentative="0">
      <w:start w:val="0"/>
      <w:numFmt w:val="bullet"/>
      <w:lvlText w:val="•"/>
      <w:lvlJc w:val="left"/>
      <w:pPr>
        <w:ind w:left="4013" w:hanging="347"/>
      </w:pPr>
      <w:rPr>
        <w:rFonts w:hint="default"/>
        <w:lang w:val="en-US" w:eastAsia="en-US" w:bidi="ar-SA"/>
      </w:rPr>
    </w:lvl>
    <w:lvl w:ilvl="5" w:tentative="0">
      <w:start w:val="0"/>
      <w:numFmt w:val="bullet"/>
      <w:lvlText w:val="•"/>
      <w:lvlJc w:val="left"/>
      <w:pPr>
        <w:ind w:left="5144" w:hanging="347"/>
      </w:pPr>
      <w:rPr>
        <w:rFonts w:hint="default"/>
        <w:lang w:val="en-US" w:eastAsia="en-US" w:bidi="ar-SA"/>
      </w:rPr>
    </w:lvl>
    <w:lvl w:ilvl="6" w:tentative="0">
      <w:start w:val="0"/>
      <w:numFmt w:val="bullet"/>
      <w:lvlText w:val="•"/>
      <w:lvlJc w:val="left"/>
      <w:pPr>
        <w:ind w:left="6275" w:hanging="347"/>
      </w:pPr>
      <w:rPr>
        <w:rFonts w:hint="default"/>
        <w:lang w:val="en-US" w:eastAsia="en-US" w:bidi="ar-SA"/>
      </w:rPr>
    </w:lvl>
    <w:lvl w:ilvl="7" w:tentative="0">
      <w:start w:val="0"/>
      <w:numFmt w:val="bullet"/>
      <w:lvlText w:val="•"/>
      <w:lvlJc w:val="left"/>
      <w:pPr>
        <w:ind w:left="7406" w:hanging="347"/>
      </w:pPr>
      <w:rPr>
        <w:rFonts w:hint="default"/>
        <w:lang w:val="en-US" w:eastAsia="en-US" w:bidi="ar-SA"/>
      </w:rPr>
    </w:lvl>
    <w:lvl w:ilvl="8" w:tentative="0">
      <w:start w:val="0"/>
      <w:numFmt w:val="bullet"/>
      <w:lvlText w:val="•"/>
      <w:lvlJc w:val="left"/>
      <w:pPr>
        <w:ind w:left="8537" w:hanging="347"/>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1307" w:hanging="347"/>
        <w:jc w:val="left"/>
      </w:pPr>
      <w:rPr>
        <w:rFonts w:hint="default" w:ascii="Arial" w:hAnsi="Arial" w:eastAsia="Arial" w:cs="Arial"/>
        <w:w w:val="131"/>
        <w:sz w:val="21"/>
        <w:szCs w:val="21"/>
        <w:lang w:val="en-US" w:eastAsia="en-US" w:bidi="ar-SA"/>
      </w:rPr>
    </w:lvl>
    <w:lvl w:ilvl="1" w:tentative="0">
      <w:start w:val="0"/>
      <w:numFmt w:val="bullet"/>
      <w:lvlText w:val="•"/>
      <w:lvlJc w:val="left"/>
      <w:pPr>
        <w:ind w:left="2249" w:hanging="347"/>
      </w:pPr>
      <w:rPr>
        <w:rFonts w:hint="default"/>
        <w:lang w:val="en-US" w:eastAsia="en-US" w:bidi="ar-SA"/>
      </w:rPr>
    </w:lvl>
    <w:lvl w:ilvl="2" w:tentative="0">
      <w:start w:val="0"/>
      <w:numFmt w:val="bullet"/>
      <w:lvlText w:val="•"/>
      <w:lvlJc w:val="left"/>
      <w:pPr>
        <w:ind w:left="3199" w:hanging="347"/>
      </w:pPr>
      <w:rPr>
        <w:rFonts w:hint="default"/>
        <w:lang w:val="en-US" w:eastAsia="en-US" w:bidi="ar-SA"/>
      </w:rPr>
    </w:lvl>
    <w:lvl w:ilvl="3" w:tentative="0">
      <w:start w:val="0"/>
      <w:numFmt w:val="bullet"/>
      <w:lvlText w:val="•"/>
      <w:lvlJc w:val="left"/>
      <w:pPr>
        <w:ind w:left="4149" w:hanging="347"/>
      </w:pPr>
      <w:rPr>
        <w:rFonts w:hint="default"/>
        <w:lang w:val="en-US" w:eastAsia="en-US" w:bidi="ar-SA"/>
      </w:rPr>
    </w:lvl>
    <w:lvl w:ilvl="4" w:tentative="0">
      <w:start w:val="0"/>
      <w:numFmt w:val="bullet"/>
      <w:lvlText w:val="•"/>
      <w:lvlJc w:val="left"/>
      <w:pPr>
        <w:ind w:left="5099" w:hanging="347"/>
      </w:pPr>
      <w:rPr>
        <w:rFonts w:hint="default"/>
        <w:lang w:val="en-US" w:eastAsia="en-US" w:bidi="ar-SA"/>
      </w:rPr>
    </w:lvl>
    <w:lvl w:ilvl="5" w:tentative="0">
      <w:start w:val="0"/>
      <w:numFmt w:val="bullet"/>
      <w:lvlText w:val="•"/>
      <w:lvlJc w:val="left"/>
      <w:pPr>
        <w:ind w:left="6049" w:hanging="347"/>
      </w:pPr>
      <w:rPr>
        <w:rFonts w:hint="default"/>
        <w:lang w:val="en-US" w:eastAsia="en-US" w:bidi="ar-SA"/>
      </w:rPr>
    </w:lvl>
    <w:lvl w:ilvl="6" w:tentative="0">
      <w:start w:val="0"/>
      <w:numFmt w:val="bullet"/>
      <w:lvlText w:val="•"/>
      <w:lvlJc w:val="left"/>
      <w:pPr>
        <w:ind w:left="6999" w:hanging="347"/>
      </w:pPr>
      <w:rPr>
        <w:rFonts w:hint="default"/>
        <w:lang w:val="en-US" w:eastAsia="en-US" w:bidi="ar-SA"/>
      </w:rPr>
    </w:lvl>
    <w:lvl w:ilvl="7" w:tentative="0">
      <w:start w:val="0"/>
      <w:numFmt w:val="bullet"/>
      <w:lvlText w:val="•"/>
      <w:lvlJc w:val="left"/>
      <w:pPr>
        <w:ind w:left="7949" w:hanging="347"/>
      </w:pPr>
      <w:rPr>
        <w:rFonts w:hint="default"/>
        <w:lang w:val="en-US" w:eastAsia="en-US" w:bidi="ar-SA"/>
      </w:rPr>
    </w:lvl>
    <w:lvl w:ilvl="8" w:tentative="0">
      <w:start w:val="0"/>
      <w:numFmt w:val="bullet"/>
      <w:lvlText w:val="•"/>
      <w:lvlJc w:val="left"/>
      <w:pPr>
        <w:ind w:left="8899" w:hanging="347"/>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1034" w:hanging="235"/>
        <w:jc w:val="left"/>
      </w:pPr>
      <w:rPr>
        <w:rFonts w:hint="default" w:ascii="Arial" w:hAnsi="Arial" w:eastAsia="Arial" w:cs="Arial"/>
        <w:spacing w:val="-12"/>
        <w:w w:val="100"/>
        <w:sz w:val="21"/>
        <w:szCs w:val="21"/>
        <w:lang w:val="en-US" w:eastAsia="en-US" w:bidi="ar-SA"/>
      </w:rPr>
    </w:lvl>
    <w:lvl w:ilvl="1" w:tentative="0">
      <w:start w:val="0"/>
      <w:numFmt w:val="bullet"/>
      <w:lvlText w:val="•"/>
      <w:lvlJc w:val="left"/>
      <w:pPr>
        <w:ind w:left="2015" w:hanging="235"/>
      </w:pPr>
      <w:rPr>
        <w:rFonts w:hint="default"/>
        <w:lang w:val="en-US" w:eastAsia="en-US" w:bidi="ar-SA"/>
      </w:rPr>
    </w:lvl>
    <w:lvl w:ilvl="2" w:tentative="0">
      <w:start w:val="0"/>
      <w:numFmt w:val="bullet"/>
      <w:lvlText w:val="•"/>
      <w:lvlJc w:val="left"/>
      <w:pPr>
        <w:ind w:left="2991" w:hanging="235"/>
      </w:pPr>
      <w:rPr>
        <w:rFonts w:hint="default"/>
        <w:lang w:val="en-US" w:eastAsia="en-US" w:bidi="ar-SA"/>
      </w:rPr>
    </w:lvl>
    <w:lvl w:ilvl="3" w:tentative="0">
      <w:start w:val="0"/>
      <w:numFmt w:val="bullet"/>
      <w:lvlText w:val="•"/>
      <w:lvlJc w:val="left"/>
      <w:pPr>
        <w:ind w:left="3967" w:hanging="235"/>
      </w:pPr>
      <w:rPr>
        <w:rFonts w:hint="default"/>
        <w:lang w:val="en-US" w:eastAsia="en-US" w:bidi="ar-SA"/>
      </w:rPr>
    </w:lvl>
    <w:lvl w:ilvl="4" w:tentative="0">
      <w:start w:val="0"/>
      <w:numFmt w:val="bullet"/>
      <w:lvlText w:val="•"/>
      <w:lvlJc w:val="left"/>
      <w:pPr>
        <w:ind w:left="4943" w:hanging="235"/>
      </w:pPr>
      <w:rPr>
        <w:rFonts w:hint="default"/>
        <w:lang w:val="en-US" w:eastAsia="en-US" w:bidi="ar-SA"/>
      </w:rPr>
    </w:lvl>
    <w:lvl w:ilvl="5" w:tentative="0">
      <w:start w:val="0"/>
      <w:numFmt w:val="bullet"/>
      <w:lvlText w:val="•"/>
      <w:lvlJc w:val="left"/>
      <w:pPr>
        <w:ind w:left="5919" w:hanging="235"/>
      </w:pPr>
      <w:rPr>
        <w:rFonts w:hint="default"/>
        <w:lang w:val="en-US" w:eastAsia="en-US" w:bidi="ar-SA"/>
      </w:rPr>
    </w:lvl>
    <w:lvl w:ilvl="6" w:tentative="0">
      <w:start w:val="0"/>
      <w:numFmt w:val="bullet"/>
      <w:lvlText w:val="•"/>
      <w:lvlJc w:val="left"/>
      <w:pPr>
        <w:ind w:left="6895" w:hanging="235"/>
      </w:pPr>
      <w:rPr>
        <w:rFonts w:hint="default"/>
        <w:lang w:val="en-US" w:eastAsia="en-US" w:bidi="ar-SA"/>
      </w:rPr>
    </w:lvl>
    <w:lvl w:ilvl="7" w:tentative="0">
      <w:start w:val="0"/>
      <w:numFmt w:val="bullet"/>
      <w:lvlText w:val="•"/>
      <w:lvlJc w:val="left"/>
      <w:pPr>
        <w:ind w:left="7871" w:hanging="235"/>
      </w:pPr>
      <w:rPr>
        <w:rFonts w:hint="default"/>
        <w:lang w:val="en-US" w:eastAsia="en-US" w:bidi="ar-SA"/>
      </w:rPr>
    </w:lvl>
    <w:lvl w:ilvl="8" w:tentative="0">
      <w:start w:val="0"/>
      <w:numFmt w:val="bullet"/>
      <w:lvlText w:val="•"/>
      <w:lvlJc w:val="left"/>
      <w:pPr>
        <w:ind w:left="8847" w:hanging="235"/>
      </w:pPr>
      <w:rPr>
        <w:rFonts w:hint="default"/>
        <w:lang w:val="en-US" w:eastAsia="en-US" w:bidi="ar-SA"/>
      </w:rPr>
    </w:lvl>
  </w:abstractNum>
  <w:abstractNum w:abstractNumId="5">
    <w:nsid w:val="25B654F3"/>
    <w:multiLevelType w:val="multilevel"/>
    <w:tmpl w:val="25B654F3"/>
    <w:lvl w:ilvl="0" w:tentative="0">
      <w:start w:val="1"/>
      <w:numFmt w:val="upperLetter"/>
      <w:lvlText w:val="%1."/>
      <w:lvlJc w:val="left"/>
      <w:pPr>
        <w:ind w:left="462" w:hanging="269"/>
        <w:jc w:val="left"/>
      </w:pPr>
      <w:rPr>
        <w:rFonts w:hint="default" w:ascii="Arial" w:hAnsi="Arial" w:eastAsia="Arial" w:cs="Arial"/>
        <w:b/>
        <w:bCs/>
        <w:w w:val="100"/>
        <w:sz w:val="21"/>
        <w:szCs w:val="21"/>
        <w:lang w:val="en-US" w:eastAsia="en-US" w:bidi="ar-SA"/>
      </w:rPr>
    </w:lvl>
    <w:lvl w:ilvl="1" w:tentative="0">
      <w:start w:val="0"/>
      <w:numFmt w:val="bullet"/>
      <w:lvlText w:val="•"/>
      <w:lvlJc w:val="left"/>
      <w:pPr>
        <w:ind w:left="1493" w:hanging="269"/>
      </w:pPr>
      <w:rPr>
        <w:rFonts w:hint="default"/>
        <w:lang w:val="en-US" w:eastAsia="en-US" w:bidi="ar-SA"/>
      </w:rPr>
    </w:lvl>
    <w:lvl w:ilvl="2" w:tentative="0">
      <w:start w:val="0"/>
      <w:numFmt w:val="bullet"/>
      <w:lvlText w:val="•"/>
      <w:lvlJc w:val="left"/>
      <w:pPr>
        <w:ind w:left="2527" w:hanging="269"/>
      </w:pPr>
      <w:rPr>
        <w:rFonts w:hint="default"/>
        <w:lang w:val="en-US" w:eastAsia="en-US" w:bidi="ar-SA"/>
      </w:rPr>
    </w:lvl>
    <w:lvl w:ilvl="3" w:tentative="0">
      <w:start w:val="0"/>
      <w:numFmt w:val="bullet"/>
      <w:lvlText w:val="•"/>
      <w:lvlJc w:val="left"/>
      <w:pPr>
        <w:ind w:left="3561" w:hanging="269"/>
      </w:pPr>
      <w:rPr>
        <w:rFonts w:hint="default"/>
        <w:lang w:val="en-US" w:eastAsia="en-US" w:bidi="ar-SA"/>
      </w:rPr>
    </w:lvl>
    <w:lvl w:ilvl="4" w:tentative="0">
      <w:start w:val="0"/>
      <w:numFmt w:val="bullet"/>
      <w:lvlText w:val="•"/>
      <w:lvlJc w:val="left"/>
      <w:pPr>
        <w:ind w:left="4595" w:hanging="269"/>
      </w:pPr>
      <w:rPr>
        <w:rFonts w:hint="default"/>
        <w:lang w:val="en-US" w:eastAsia="en-US" w:bidi="ar-SA"/>
      </w:rPr>
    </w:lvl>
    <w:lvl w:ilvl="5" w:tentative="0">
      <w:start w:val="0"/>
      <w:numFmt w:val="bullet"/>
      <w:lvlText w:val="•"/>
      <w:lvlJc w:val="left"/>
      <w:pPr>
        <w:ind w:left="5629" w:hanging="269"/>
      </w:pPr>
      <w:rPr>
        <w:rFonts w:hint="default"/>
        <w:lang w:val="en-US" w:eastAsia="en-US" w:bidi="ar-SA"/>
      </w:rPr>
    </w:lvl>
    <w:lvl w:ilvl="6" w:tentative="0">
      <w:start w:val="0"/>
      <w:numFmt w:val="bullet"/>
      <w:lvlText w:val="•"/>
      <w:lvlJc w:val="left"/>
      <w:pPr>
        <w:ind w:left="6663" w:hanging="269"/>
      </w:pPr>
      <w:rPr>
        <w:rFonts w:hint="default"/>
        <w:lang w:val="en-US" w:eastAsia="en-US" w:bidi="ar-SA"/>
      </w:rPr>
    </w:lvl>
    <w:lvl w:ilvl="7" w:tentative="0">
      <w:start w:val="0"/>
      <w:numFmt w:val="bullet"/>
      <w:lvlText w:val="•"/>
      <w:lvlJc w:val="left"/>
      <w:pPr>
        <w:ind w:left="7697" w:hanging="269"/>
      </w:pPr>
      <w:rPr>
        <w:rFonts w:hint="default"/>
        <w:lang w:val="en-US" w:eastAsia="en-US" w:bidi="ar-SA"/>
      </w:rPr>
    </w:lvl>
    <w:lvl w:ilvl="8" w:tentative="0">
      <w:start w:val="0"/>
      <w:numFmt w:val="bullet"/>
      <w:lvlText w:val="•"/>
      <w:lvlJc w:val="left"/>
      <w:pPr>
        <w:ind w:left="8731" w:hanging="269"/>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614" w:hanging="235"/>
        <w:jc w:val="left"/>
      </w:pPr>
      <w:rPr>
        <w:rFonts w:hint="default" w:ascii="Arial" w:hAnsi="Arial" w:eastAsia="Arial" w:cs="Arial"/>
        <w:spacing w:val="-12"/>
        <w:w w:val="100"/>
        <w:sz w:val="21"/>
        <w:szCs w:val="21"/>
        <w:lang w:val="en-US" w:eastAsia="en-US" w:bidi="ar-SA"/>
      </w:rPr>
    </w:lvl>
    <w:lvl w:ilvl="1" w:tentative="0">
      <w:start w:val="0"/>
      <w:numFmt w:val="bullet"/>
      <w:lvlText w:val="•"/>
      <w:lvlJc w:val="left"/>
      <w:pPr>
        <w:ind w:left="1637" w:hanging="235"/>
      </w:pPr>
      <w:rPr>
        <w:rFonts w:hint="default"/>
        <w:lang w:val="en-US" w:eastAsia="en-US" w:bidi="ar-SA"/>
      </w:rPr>
    </w:lvl>
    <w:lvl w:ilvl="2" w:tentative="0">
      <w:start w:val="0"/>
      <w:numFmt w:val="bullet"/>
      <w:lvlText w:val="•"/>
      <w:lvlJc w:val="left"/>
      <w:pPr>
        <w:ind w:left="2655" w:hanging="235"/>
      </w:pPr>
      <w:rPr>
        <w:rFonts w:hint="default"/>
        <w:lang w:val="en-US" w:eastAsia="en-US" w:bidi="ar-SA"/>
      </w:rPr>
    </w:lvl>
    <w:lvl w:ilvl="3" w:tentative="0">
      <w:start w:val="0"/>
      <w:numFmt w:val="bullet"/>
      <w:lvlText w:val="•"/>
      <w:lvlJc w:val="left"/>
      <w:pPr>
        <w:ind w:left="3673" w:hanging="235"/>
      </w:pPr>
      <w:rPr>
        <w:rFonts w:hint="default"/>
        <w:lang w:val="en-US" w:eastAsia="en-US" w:bidi="ar-SA"/>
      </w:rPr>
    </w:lvl>
    <w:lvl w:ilvl="4" w:tentative="0">
      <w:start w:val="0"/>
      <w:numFmt w:val="bullet"/>
      <w:lvlText w:val="•"/>
      <w:lvlJc w:val="left"/>
      <w:pPr>
        <w:ind w:left="4691" w:hanging="235"/>
      </w:pPr>
      <w:rPr>
        <w:rFonts w:hint="default"/>
        <w:lang w:val="en-US" w:eastAsia="en-US" w:bidi="ar-SA"/>
      </w:rPr>
    </w:lvl>
    <w:lvl w:ilvl="5" w:tentative="0">
      <w:start w:val="0"/>
      <w:numFmt w:val="bullet"/>
      <w:lvlText w:val="•"/>
      <w:lvlJc w:val="left"/>
      <w:pPr>
        <w:ind w:left="5709" w:hanging="235"/>
      </w:pPr>
      <w:rPr>
        <w:rFonts w:hint="default"/>
        <w:lang w:val="en-US" w:eastAsia="en-US" w:bidi="ar-SA"/>
      </w:rPr>
    </w:lvl>
    <w:lvl w:ilvl="6" w:tentative="0">
      <w:start w:val="0"/>
      <w:numFmt w:val="bullet"/>
      <w:lvlText w:val="•"/>
      <w:lvlJc w:val="left"/>
      <w:pPr>
        <w:ind w:left="6727" w:hanging="235"/>
      </w:pPr>
      <w:rPr>
        <w:rFonts w:hint="default"/>
        <w:lang w:val="en-US" w:eastAsia="en-US" w:bidi="ar-SA"/>
      </w:rPr>
    </w:lvl>
    <w:lvl w:ilvl="7" w:tentative="0">
      <w:start w:val="0"/>
      <w:numFmt w:val="bullet"/>
      <w:lvlText w:val="•"/>
      <w:lvlJc w:val="left"/>
      <w:pPr>
        <w:ind w:left="7745" w:hanging="235"/>
      </w:pPr>
      <w:rPr>
        <w:rFonts w:hint="default"/>
        <w:lang w:val="en-US" w:eastAsia="en-US" w:bidi="ar-SA"/>
      </w:rPr>
    </w:lvl>
    <w:lvl w:ilvl="8" w:tentative="0">
      <w:start w:val="0"/>
      <w:numFmt w:val="bullet"/>
      <w:lvlText w:val="•"/>
      <w:lvlJc w:val="left"/>
      <w:pPr>
        <w:ind w:left="8763" w:hanging="235"/>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38F35F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67"/>
      <w:ind w:left="193"/>
      <w:outlineLvl w:val="1"/>
    </w:pPr>
    <w:rPr>
      <w:rFonts w:ascii="Arial" w:hAnsi="Arial" w:eastAsia="Arial" w:cs="Arial"/>
      <w:b/>
      <w:bCs/>
      <w:sz w:val="33"/>
      <w:szCs w:val="33"/>
      <w:lang w:val="en-US" w:eastAsia="en-US" w:bidi="ar-SA"/>
    </w:rPr>
  </w:style>
  <w:style w:type="paragraph" w:styleId="3">
    <w:name w:val="heading 2"/>
    <w:basedOn w:val="1"/>
    <w:next w:val="1"/>
    <w:qFormat/>
    <w:uiPriority w:val="1"/>
    <w:pPr>
      <w:ind w:left="193"/>
      <w:outlineLvl w:val="2"/>
    </w:pPr>
    <w:rPr>
      <w:rFonts w:ascii="Arial" w:hAnsi="Arial" w:eastAsia="Arial" w:cs="Arial"/>
      <w:b/>
      <w:bCs/>
      <w:sz w:val="27"/>
      <w:szCs w:val="27"/>
      <w:lang w:val="en-US" w:eastAsia="en-US" w:bidi="ar-SA"/>
    </w:rPr>
  </w:style>
  <w:style w:type="paragraph" w:styleId="4">
    <w:name w:val="heading 3"/>
    <w:basedOn w:val="1"/>
    <w:next w:val="1"/>
    <w:qFormat/>
    <w:uiPriority w:val="1"/>
    <w:pPr>
      <w:ind w:left="193" w:hanging="270"/>
      <w:outlineLvl w:val="3"/>
    </w:pPr>
    <w:rPr>
      <w:rFonts w:ascii="Arial" w:hAnsi="Arial" w:eastAsia="Arial" w:cs="Arial"/>
      <w:b/>
      <w:bCs/>
      <w:sz w:val="21"/>
      <w:szCs w:val="21"/>
      <w:lang w:val="en-US" w:eastAsia="en-US" w:bidi="ar-SA"/>
    </w:rPr>
  </w:style>
  <w:style w:type="character" w:default="1" w:styleId="6">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1"/>
      <w:szCs w:val="21"/>
      <w:lang w:val="en-US" w:eastAsia="en-US" w:bidi="ar-SA"/>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614" w:hanging="235"/>
    </w:pPr>
    <w:rPr>
      <w:rFonts w:ascii="Arial" w:hAnsi="Arial" w:eastAsia="Arial" w:cs="Arial"/>
      <w:lang w:val="en-US" w:eastAsia="en-US" w:bidi="ar-SA"/>
    </w:rPr>
  </w:style>
  <w:style w:type="paragraph" w:customStyle="1" w:styleId="12">
    <w:name w:val="Table Paragraph"/>
    <w:basedOn w:val="1"/>
    <w:qFormat/>
    <w:uiPriority w:val="1"/>
    <w:pPr>
      <w:spacing w:before="88"/>
      <w:ind w:right="93"/>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4"/>
    <customShpInfo spid="_x0000_s1065"/>
    <customShpInfo spid="_x0000_s1063"/>
    <customShpInfo spid="_x0000_s1067"/>
    <customShpInfo spid="_x0000_s1068"/>
    <customShpInfo spid="_x0000_s1066"/>
    <customShpInfo spid="_x0000_s1070"/>
    <customShpInfo spid="_x0000_s1071"/>
    <customShpInfo spid="_x0000_s1072"/>
    <customShpInfo spid="_x0000_s1073"/>
    <customShpInfo spid="_x0000_s1074"/>
    <customShpInfo spid="_x0000_s1075"/>
    <customShpInfo spid="_x0000_s1069"/>
    <customShpInfo spid="_x0000_s1077"/>
    <customShpInfo spid="_x0000_s1078"/>
    <customShpInfo spid="_x0000_s1076"/>
    <customShpInfo spid="_x0000_s1080"/>
    <customShpInfo spid="_x0000_s1081"/>
    <customShpInfo spid="_x0000_s1079"/>
    <customShpInfo spid="_x0000_s1083"/>
    <customShpInfo spid="_x0000_s1084"/>
    <customShpInfo spid="_x0000_s1082"/>
    <customShpInfo spid="_x0000_s1086"/>
    <customShpInfo spid="_x0000_s1087"/>
    <customShpInfo spid="_x0000_s1085"/>
    <customShpInfo spid="_x0000_s1089"/>
    <customShpInfo spid="_x0000_s1090"/>
    <customShpInfo spid="_x0000_s1088"/>
    <customShpInfo spid="_x0000_s1092"/>
    <customShpInfo spid="_x0000_s1093"/>
    <customShpInfo spid="_x0000_s1091"/>
    <customShpInfo spid="_x0000_s1095"/>
    <customShpInfo spid="_x0000_s1096"/>
    <customShpInfo spid="_x0000_s1094"/>
    <customShpInfo spid="_x0000_s1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2020-11-23T10:22:00Z</dcterms:created>
  <dc:creator>azmina.vanzara</dc:creator>
  <cp:lastModifiedBy>azmina.vanzara</cp:lastModifiedBy>
  <dcterms:modified xsi:type="dcterms:W3CDTF">2020-11-23T10:27:11Z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2020-11-23T00:00:00Z</vt:filetime>
  </property>
  <property fmtid="{D5CDD505-2E9C-101B-9397-08002B2CF9AE}" pid="3" name="KSOProductBuildVer">
    <vt:lpwstr>1033-11.2.0.9747</vt:lpwstr>
  </property>
</Properties>
</file>